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1C" w:rsidRDefault="001F0099">
      <w:pPr>
        <w:pStyle w:val="Nagwek1"/>
      </w:pPr>
      <w:r>
        <w:t>Opis wersji systemu</w:t>
      </w:r>
    </w:p>
    <w:p w:rsidR="00CA181C" w:rsidRDefault="001F0099">
      <w:pPr>
        <w:pStyle w:val="Nagwek2"/>
      </w:pPr>
      <w:r>
        <w:t>1. Informacje o projekcie</w:t>
      </w:r>
    </w:p>
    <w:p w:rsidR="00CA181C" w:rsidRDefault="001F0099">
      <w:r>
        <w:t>Nazwa projektu: Sklep z grami komputerowymi</w:t>
      </w:r>
    </w:p>
    <w:p w:rsidR="00CA181C" w:rsidRDefault="001F0099">
      <w:proofErr w:type="spellStart"/>
      <w:r>
        <w:t>Wersja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: </w:t>
      </w:r>
      <w:r w:rsidR="00156953">
        <w:t>1.0.0</w:t>
      </w:r>
      <w:bookmarkStart w:id="0" w:name="_GoBack"/>
      <w:bookmarkEnd w:id="0"/>
    </w:p>
    <w:p w:rsidR="00CA181C" w:rsidRDefault="001F0099">
      <w:r>
        <w:t xml:space="preserve">Data </w:t>
      </w:r>
      <w:proofErr w:type="spellStart"/>
      <w:r>
        <w:t>wydania</w:t>
      </w:r>
      <w:proofErr w:type="spellEnd"/>
      <w:r>
        <w:t xml:space="preserve">: </w:t>
      </w:r>
      <w:r w:rsidR="00B97A6E">
        <w:t>05.08.2024</w:t>
      </w:r>
    </w:p>
    <w:p w:rsidR="00CA181C" w:rsidRDefault="001F0099">
      <w:pPr>
        <w:pStyle w:val="Nagwek2"/>
      </w:pPr>
      <w:r>
        <w:t>2. Wprowadzenie</w:t>
      </w:r>
    </w:p>
    <w:p w:rsidR="00156953" w:rsidRDefault="00156953">
      <w:pPr>
        <w:pStyle w:val="Nagwek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Dokument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zawiera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opis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zmian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nowych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funkcjonalności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oraz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poprawek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błędów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wprowadzonych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tej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wersji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systemu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"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Sklep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z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grami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komputerowymi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".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Każda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wersja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systemu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jest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dokumentowana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celu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zapewnienia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przejrzystości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oraz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ułatwienia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zarządzania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konfiguracją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systemu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W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tej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wersji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skupiono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się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na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wdrożeniu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podstawowych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funkcji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sklepu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umożliwiających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zakup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gier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zarządzanie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użytkownikami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,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oraz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integrację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z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systemem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płatności</w:t>
      </w:r>
      <w:proofErr w:type="spellEnd"/>
      <w:r w:rsidRPr="0015695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CA181C" w:rsidRDefault="001F0099">
      <w:pPr>
        <w:pStyle w:val="Nagwek2"/>
      </w:pPr>
      <w:r>
        <w:t>3. Nowe funkcjonalności</w:t>
      </w:r>
    </w:p>
    <w:p w:rsidR="00CA181C" w:rsidRDefault="001F0099">
      <w:r>
        <w:t xml:space="preserve">1. </w:t>
      </w:r>
      <w:proofErr w:type="spellStart"/>
      <w:r w:rsidR="00156953">
        <w:t>Przeglądanie</w:t>
      </w:r>
      <w:proofErr w:type="spellEnd"/>
      <w:r w:rsidR="00156953">
        <w:t xml:space="preserve"> </w:t>
      </w:r>
      <w:proofErr w:type="spellStart"/>
      <w:r w:rsidR="00156953">
        <w:t>i</w:t>
      </w:r>
      <w:proofErr w:type="spellEnd"/>
      <w:r w:rsidR="00156953">
        <w:t xml:space="preserve"> </w:t>
      </w:r>
      <w:proofErr w:type="spellStart"/>
      <w:r w:rsidR="00156953">
        <w:t>zakup</w:t>
      </w:r>
      <w:proofErr w:type="spellEnd"/>
      <w:r w:rsidR="00156953">
        <w:t xml:space="preserve"> </w:t>
      </w:r>
      <w:proofErr w:type="spellStart"/>
      <w:r w:rsidR="00156953">
        <w:t>gier</w:t>
      </w:r>
      <w:proofErr w:type="spellEnd"/>
    </w:p>
    <w:p w:rsidR="00156953" w:rsidRDefault="00156953" w:rsidP="00156953">
      <w:r>
        <w:t xml:space="preserve">- </w:t>
      </w:r>
      <w:proofErr w:type="spellStart"/>
      <w:r>
        <w:t>Użytkownicy</w:t>
      </w:r>
      <w:proofErr w:type="spellEnd"/>
      <w:r>
        <w:t xml:space="preserve">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przeglądać</w:t>
      </w:r>
      <w:proofErr w:type="spellEnd"/>
      <w:r>
        <w:t xml:space="preserve"> </w:t>
      </w:r>
      <w:proofErr w:type="spellStart"/>
      <w:r>
        <w:t>ofertę</w:t>
      </w:r>
      <w:proofErr w:type="spellEnd"/>
      <w:r>
        <w:t xml:space="preserve"> </w:t>
      </w:r>
      <w:proofErr w:type="spellStart"/>
      <w:r>
        <w:t>gier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dodawać</w:t>
      </w:r>
      <w:proofErr w:type="spellEnd"/>
      <w:r>
        <w:t xml:space="preserve"> je do </w:t>
      </w:r>
      <w:proofErr w:type="spellStart"/>
      <w:r>
        <w:t>koszyka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finalizować</w:t>
      </w:r>
      <w:proofErr w:type="spellEnd"/>
      <w:r>
        <w:t xml:space="preserve"> </w:t>
      </w:r>
      <w:proofErr w:type="spellStart"/>
      <w:r>
        <w:t>zakup</w:t>
      </w:r>
      <w:proofErr w:type="spellEnd"/>
      <w:r>
        <w:t>.</w:t>
      </w:r>
    </w:p>
    <w:p w:rsidR="00156953" w:rsidRDefault="00156953" w:rsidP="00156953">
      <w:r>
        <w:t xml:space="preserve">- </w:t>
      </w:r>
      <w:proofErr w:type="spellStart"/>
      <w:r>
        <w:t>Zależności</w:t>
      </w:r>
      <w:proofErr w:type="spellEnd"/>
      <w:r>
        <w:t>/</w:t>
      </w:r>
      <w:proofErr w:type="spellStart"/>
      <w:r>
        <w:t>Ograniczenia</w:t>
      </w:r>
      <w:proofErr w:type="spellEnd"/>
      <w:r>
        <w:t xml:space="preserve">: </w:t>
      </w:r>
      <w:proofErr w:type="spellStart"/>
      <w:r>
        <w:t>Integracja</w:t>
      </w:r>
      <w:proofErr w:type="spellEnd"/>
      <w:r>
        <w:t xml:space="preserve"> z </w:t>
      </w:r>
      <w:proofErr w:type="spellStart"/>
      <w:r>
        <w:t>systemem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CA181C" w:rsidRDefault="001F0099">
      <w:r>
        <w:t xml:space="preserve">2. </w:t>
      </w:r>
      <w:proofErr w:type="spellStart"/>
      <w:r w:rsidR="00156953">
        <w:t>Pobranie</w:t>
      </w:r>
      <w:proofErr w:type="spellEnd"/>
      <w:r w:rsidR="00156953">
        <w:t xml:space="preserve"> </w:t>
      </w:r>
      <w:proofErr w:type="spellStart"/>
      <w:r w:rsidR="00156953">
        <w:t>opłaty</w:t>
      </w:r>
      <w:proofErr w:type="spellEnd"/>
    </w:p>
    <w:p w:rsidR="00156953" w:rsidRDefault="00156953" w:rsidP="00156953">
      <w:r>
        <w:t>-</w:t>
      </w:r>
      <w:r w:rsidRPr="00156953">
        <w:t xml:space="preserve"> </w:t>
      </w:r>
      <w:proofErr w:type="spellStart"/>
      <w:r>
        <w:t>Realizacja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zakupione</w:t>
      </w:r>
      <w:proofErr w:type="spellEnd"/>
      <w:r>
        <w:t xml:space="preserve"> </w:t>
      </w:r>
      <w:proofErr w:type="spellStart"/>
      <w:r>
        <w:t>gry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zewnętrznego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CA181C" w:rsidRDefault="00156953" w:rsidP="00156953">
      <w:r>
        <w:t xml:space="preserve">- </w:t>
      </w:r>
      <w:proofErr w:type="spellStart"/>
      <w:r>
        <w:t>Zależności</w:t>
      </w:r>
      <w:proofErr w:type="spellEnd"/>
      <w:r>
        <w:t>/</w:t>
      </w:r>
      <w:proofErr w:type="spellStart"/>
      <w:r>
        <w:t>Ograniczenia</w:t>
      </w:r>
      <w:proofErr w:type="spellEnd"/>
      <w:r>
        <w:t xml:space="preserve">: </w:t>
      </w:r>
      <w:proofErr w:type="spellStart"/>
      <w:r>
        <w:t>Wymaga</w:t>
      </w:r>
      <w:proofErr w:type="spellEnd"/>
      <w:r>
        <w:t xml:space="preserve"> </w:t>
      </w:r>
      <w:proofErr w:type="spellStart"/>
      <w:r>
        <w:t>połączenia</w:t>
      </w:r>
      <w:proofErr w:type="spellEnd"/>
      <w:r>
        <w:t xml:space="preserve"> z </w:t>
      </w:r>
      <w:proofErr w:type="spellStart"/>
      <w:r>
        <w:t>internetem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aktywnego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w </w:t>
      </w:r>
      <w:proofErr w:type="spellStart"/>
      <w:r>
        <w:t>systemie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CA181C" w:rsidRDefault="001F0099">
      <w:pPr>
        <w:pStyle w:val="Nagwek2"/>
      </w:pPr>
      <w:r>
        <w:t>4. Poprawki błędów</w:t>
      </w:r>
    </w:p>
    <w:p w:rsidR="00CA181C" w:rsidRDefault="006C7B9A">
      <w:r>
        <w:t xml:space="preserve">1. ID </w:t>
      </w:r>
      <w:proofErr w:type="spellStart"/>
      <w:r>
        <w:t>błędu</w:t>
      </w:r>
      <w:proofErr w:type="spellEnd"/>
      <w:r>
        <w:t>: BUG-101</w:t>
      </w:r>
    </w:p>
    <w:p w:rsidR="006C7B9A" w:rsidRDefault="006C7B9A" w:rsidP="006C7B9A">
      <w:pPr>
        <w:pStyle w:val="Akapitzlist"/>
        <w:numPr>
          <w:ilvl w:val="0"/>
          <w:numId w:val="10"/>
        </w:numPr>
      </w:pPr>
      <w:proofErr w:type="spellStart"/>
      <w:r w:rsidRPr="006C7B9A">
        <w:rPr>
          <w:b/>
        </w:rPr>
        <w:t>Opis</w:t>
      </w:r>
      <w:proofErr w:type="spellEnd"/>
      <w:r w:rsidRPr="006C7B9A">
        <w:rPr>
          <w:b/>
        </w:rPr>
        <w:t xml:space="preserve"> </w:t>
      </w:r>
      <w:proofErr w:type="spellStart"/>
      <w:r w:rsidRPr="006C7B9A">
        <w:rPr>
          <w:b/>
        </w:rPr>
        <w:t>błędu</w:t>
      </w:r>
      <w:proofErr w:type="spellEnd"/>
      <w:r>
        <w:t xml:space="preserve">: </w:t>
      </w:r>
      <w:proofErr w:type="spellStart"/>
      <w:r>
        <w:t>Błąd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wyświetlaniu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</w:t>
      </w:r>
      <w:proofErr w:type="spellStart"/>
      <w:r>
        <w:t>gier</w:t>
      </w:r>
      <w:proofErr w:type="spellEnd"/>
      <w:r>
        <w:t xml:space="preserve"> w </w:t>
      </w:r>
      <w:proofErr w:type="spellStart"/>
      <w:r>
        <w:t>koszyku</w:t>
      </w:r>
      <w:proofErr w:type="spellEnd"/>
      <w:r>
        <w:t xml:space="preserve"> (</w:t>
      </w:r>
      <w:proofErr w:type="spellStart"/>
      <w:r>
        <w:t>niewłaściwe</w:t>
      </w:r>
      <w:proofErr w:type="spellEnd"/>
      <w:r>
        <w:t xml:space="preserve"> </w:t>
      </w:r>
      <w:proofErr w:type="spellStart"/>
      <w:r>
        <w:t>zaokrąglenie</w:t>
      </w:r>
      <w:proofErr w:type="spellEnd"/>
      <w:r>
        <w:t>).</w:t>
      </w:r>
    </w:p>
    <w:p w:rsidR="006C7B9A" w:rsidRDefault="006C7B9A" w:rsidP="006C7B9A">
      <w:pPr>
        <w:pStyle w:val="Akapitzlist"/>
        <w:numPr>
          <w:ilvl w:val="0"/>
          <w:numId w:val="10"/>
        </w:numPr>
      </w:pPr>
      <w:proofErr w:type="spellStart"/>
      <w:r w:rsidRPr="006C7B9A">
        <w:rPr>
          <w:b/>
        </w:rPr>
        <w:t>Opis</w:t>
      </w:r>
      <w:proofErr w:type="spellEnd"/>
      <w:r w:rsidRPr="006C7B9A">
        <w:rPr>
          <w:b/>
        </w:rPr>
        <w:t xml:space="preserve"> </w:t>
      </w:r>
      <w:proofErr w:type="spellStart"/>
      <w:r w:rsidRPr="006C7B9A">
        <w:rPr>
          <w:b/>
        </w:rPr>
        <w:t>poprawek</w:t>
      </w:r>
      <w:proofErr w:type="spellEnd"/>
      <w:r>
        <w:t xml:space="preserve">: </w:t>
      </w:r>
      <w:proofErr w:type="spellStart"/>
      <w:r>
        <w:t>Zastosowano</w:t>
      </w:r>
      <w:proofErr w:type="spellEnd"/>
      <w:r>
        <w:t xml:space="preserve"> </w:t>
      </w:r>
      <w:proofErr w:type="spellStart"/>
      <w:r>
        <w:t>odpodwiednie</w:t>
      </w:r>
      <w:proofErr w:type="spellEnd"/>
      <w:r>
        <w:t xml:space="preserve"> </w:t>
      </w:r>
      <w:proofErr w:type="spellStart"/>
      <w:r>
        <w:t>zaokrąglene</w:t>
      </w:r>
      <w:proofErr w:type="spellEnd"/>
      <w:r>
        <w:t xml:space="preserve"> </w:t>
      </w:r>
      <w:proofErr w:type="spellStart"/>
      <w:r>
        <w:t>cen</w:t>
      </w:r>
      <w:proofErr w:type="spellEnd"/>
      <w:r>
        <w:t xml:space="preserve"> do </w:t>
      </w:r>
      <w:proofErr w:type="spellStart"/>
      <w:r>
        <w:t>dwóch</w:t>
      </w:r>
      <w:proofErr w:type="spellEnd"/>
      <w:r>
        <w:t xml:space="preserve"> </w:t>
      </w:r>
      <w:proofErr w:type="spellStart"/>
      <w:r>
        <w:t>miejsc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przecinku</w:t>
      </w:r>
      <w:proofErr w:type="spellEnd"/>
      <w:r>
        <w:t>.</w:t>
      </w:r>
    </w:p>
    <w:p w:rsidR="006C7B9A" w:rsidRDefault="006C7B9A" w:rsidP="006C7B9A">
      <w:r>
        <w:t xml:space="preserve">2. ID </w:t>
      </w:r>
      <w:proofErr w:type="spellStart"/>
      <w:r>
        <w:t>błędu</w:t>
      </w:r>
      <w:proofErr w:type="spellEnd"/>
      <w:r>
        <w:t>: BUG-102</w:t>
      </w:r>
    </w:p>
    <w:p w:rsidR="006C7B9A" w:rsidRDefault="006C7B9A" w:rsidP="006C7B9A">
      <w:pPr>
        <w:pStyle w:val="Akapitzlist"/>
        <w:numPr>
          <w:ilvl w:val="0"/>
          <w:numId w:val="11"/>
        </w:numPr>
      </w:pPr>
      <w:proofErr w:type="spellStart"/>
      <w:r w:rsidRPr="006C7B9A">
        <w:rPr>
          <w:b/>
        </w:rPr>
        <w:t>Opis</w:t>
      </w:r>
      <w:proofErr w:type="spellEnd"/>
      <w:r w:rsidRPr="006C7B9A">
        <w:rPr>
          <w:b/>
        </w:rPr>
        <w:t xml:space="preserve"> </w:t>
      </w:r>
      <w:proofErr w:type="spellStart"/>
      <w:r w:rsidRPr="006C7B9A">
        <w:rPr>
          <w:b/>
        </w:rPr>
        <w:t>błędu</w:t>
      </w:r>
      <w:proofErr w:type="spellEnd"/>
      <w:r>
        <w:t xml:space="preserve">: Problem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edycji</w:t>
      </w:r>
      <w:proofErr w:type="spellEnd"/>
      <w:r>
        <w:t xml:space="preserve"> </w:t>
      </w:r>
      <w:proofErr w:type="spellStart"/>
      <w:r>
        <w:t>ceny</w:t>
      </w:r>
      <w:proofErr w:type="spellEnd"/>
      <w:r>
        <w:t xml:space="preserve"> – </w:t>
      </w:r>
      <w:proofErr w:type="spellStart"/>
      <w:r>
        <w:t>promocyjnej</w:t>
      </w:r>
      <w:proofErr w:type="spellEnd"/>
      <w:r>
        <w:t xml:space="preserve">, </w:t>
      </w:r>
      <w:proofErr w:type="spellStart"/>
      <w:r>
        <w:t>tzn</w:t>
      </w:r>
      <w:proofErr w:type="spellEnd"/>
      <w:r>
        <w:t xml:space="preserve">. </w:t>
      </w:r>
      <w:proofErr w:type="spellStart"/>
      <w:r>
        <w:t>Złe</w:t>
      </w:r>
      <w:proofErr w:type="spellEnd"/>
      <w:r>
        <w:t xml:space="preserve"> </w:t>
      </w:r>
      <w:proofErr w:type="spellStart"/>
      <w:r>
        <w:t>stosowanie</w:t>
      </w:r>
      <w:proofErr w:type="spellEnd"/>
      <w:r>
        <w:t xml:space="preserve"> </w:t>
      </w:r>
      <w:proofErr w:type="spellStart"/>
      <w:r>
        <w:t>zniżki</w:t>
      </w:r>
      <w:proofErr w:type="spellEnd"/>
      <w:r>
        <w:t xml:space="preserve"> </w:t>
      </w:r>
      <w:proofErr w:type="spellStart"/>
      <w:r>
        <w:t>procentowej</w:t>
      </w:r>
      <w:proofErr w:type="spellEnd"/>
    </w:p>
    <w:p w:rsidR="006C7B9A" w:rsidRDefault="006C7B9A" w:rsidP="006C7B9A">
      <w:pPr>
        <w:pStyle w:val="Akapitzlist"/>
        <w:numPr>
          <w:ilvl w:val="0"/>
          <w:numId w:val="11"/>
        </w:numPr>
      </w:pPr>
      <w:proofErr w:type="spellStart"/>
      <w:r w:rsidRPr="006C7B9A">
        <w:rPr>
          <w:b/>
        </w:rPr>
        <w:t>Opis</w:t>
      </w:r>
      <w:proofErr w:type="spellEnd"/>
      <w:r w:rsidRPr="006C7B9A">
        <w:rPr>
          <w:b/>
        </w:rPr>
        <w:t xml:space="preserve"> </w:t>
      </w:r>
      <w:proofErr w:type="spellStart"/>
      <w:r w:rsidRPr="006C7B9A">
        <w:rPr>
          <w:b/>
        </w:rPr>
        <w:t>poprawek</w:t>
      </w:r>
      <w:proofErr w:type="spellEnd"/>
      <w:r>
        <w:t xml:space="preserve">: </w:t>
      </w:r>
      <w:proofErr w:type="spellStart"/>
      <w:r>
        <w:t>Poprawa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aby </w:t>
      </w:r>
      <w:proofErr w:type="spellStart"/>
      <w:r>
        <w:t>prawidłowo</w:t>
      </w:r>
      <w:proofErr w:type="spellEnd"/>
      <w:r>
        <w:t xml:space="preserve"> </w:t>
      </w:r>
      <w:proofErr w:type="spellStart"/>
      <w:r>
        <w:t>zmieniać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promocyjną</w:t>
      </w:r>
      <w:proofErr w:type="spellEnd"/>
      <w:r>
        <w:t>.</w:t>
      </w:r>
    </w:p>
    <w:p w:rsidR="00CA181C" w:rsidRDefault="001F0099">
      <w:pPr>
        <w:pStyle w:val="Nagwek2"/>
      </w:pPr>
      <w:r>
        <w:lastRenderedPageBreak/>
        <w:t xml:space="preserve">5. </w:t>
      </w:r>
      <w:proofErr w:type="spellStart"/>
      <w:r>
        <w:t>Znane</w:t>
      </w:r>
      <w:proofErr w:type="spellEnd"/>
      <w:r>
        <w:t xml:space="preserve"> </w:t>
      </w:r>
      <w:r w:rsidR="006C7B9A">
        <w:t>problem</w:t>
      </w:r>
    </w:p>
    <w:p w:rsidR="006C7B9A" w:rsidRDefault="006C7B9A" w:rsidP="006C7B9A">
      <w:r>
        <w:t xml:space="preserve">1. </w:t>
      </w:r>
      <w:proofErr w:type="spellStart"/>
      <w:r>
        <w:rPr>
          <w:rStyle w:val="Pogrubienie"/>
        </w:rPr>
        <w:t>Opis</w:t>
      </w:r>
      <w:proofErr w:type="spellEnd"/>
      <w:r>
        <w:rPr>
          <w:rStyle w:val="Pogrubienie"/>
        </w:rPr>
        <w:t xml:space="preserve"> </w:t>
      </w:r>
      <w:proofErr w:type="spellStart"/>
      <w:r>
        <w:rPr>
          <w:rStyle w:val="Pogrubienie"/>
        </w:rPr>
        <w:t>problemu</w:t>
      </w:r>
      <w:proofErr w:type="spellEnd"/>
      <w:r>
        <w:rPr>
          <w:rStyle w:val="Pogrubienie"/>
        </w:rPr>
        <w:t>:</w:t>
      </w:r>
      <w:r>
        <w:t xml:space="preserve"> </w:t>
      </w:r>
      <w:proofErr w:type="spellStart"/>
      <w:r>
        <w:t>Problemy</w:t>
      </w:r>
      <w:proofErr w:type="spellEnd"/>
      <w:r>
        <w:t xml:space="preserve"> z </w:t>
      </w:r>
      <w:proofErr w:type="spellStart"/>
      <w:r>
        <w:t>responsywnością</w:t>
      </w:r>
      <w:proofErr w:type="spellEnd"/>
      <w:r>
        <w:t xml:space="preserve"> </w:t>
      </w:r>
      <w:proofErr w:type="spellStart"/>
      <w:r>
        <w:t>interfejsu</w:t>
      </w:r>
      <w:proofErr w:type="spellEnd"/>
    </w:p>
    <w:p w:rsidR="006C7B9A" w:rsidRPr="006C7B9A" w:rsidRDefault="006C7B9A" w:rsidP="006C7B9A">
      <w:pPr>
        <w:pStyle w:val="Akapitzlist"/>
        <w:numPr>
          <w:ilvl w:val="0"/>
          <w:numId w:val="12"/>
        </w:numPr>
      </w:pPr>
      <w:proofErr w:type="spellStart"/>
      <w:r w:rsidRPr="006C7B9A">
        <w:rPr>
          <w:b/>
        </w:rPr>
        <w:t>Obejście</w:t>
      </w:r>
      <w:proofErr w:type="spellEnd"/>
      <w:r w:rsidRPr="006C7B9A">
        <w:rPr>
          <w:b/>
        </w:rPr>
        <w:t>/</w:t>
      </w:r>
      <w:proofErr w:type="spellStart"/>
      <w:r w:rsidRPr="006C7B9A">
        <w:rPr>
          <w:b/>
        </w:rPr>
        <w:t>Rekomendacje</w:t>
      </w:r>
      <w:proofErr w:type="spellEnd"/>
      <w:r>
        <w:t xml:space="preserve">: </w:t>
      </w:r>
      <w:proofErr w:type="spellStart"/>
      <w:r>
        <w:t>Korzystanie</w:t>
      </w:r>
      <w:proofErr w:type="spellEnd"/>
      <w:r>
        <w:t xml:space="preserve"> z </w:t>
      </w:r>
      <w:proofErr w:type="spellStart"/>
      <w:r>
        <w:t>aplikacji</w:t>
      </w:r>
      <w:proofErr w:type="spellEnd"/>
      <w:r>
        <w:t xml:space="preserve"> bez </w:t>
      </w:r>
      <w:proofErr w:type="spellStart"/>
      <w:r>
        <w:t>zmiany</w:t>
      </w:r>
      <w:proofErr w:type="spellEnd"/>
      <w:r>
        <w:t xml:space="preserve"> </w:t>
      </w:r>
      <w:proofErr w:type="spellStart"/>
      <w:r>
        <w:t>rozmiaru</w:t>
      </w:r>
      <w:proofErr w:type="spellEnd"/>
      <w:r>
        <w:t xml:space="preserve"> </w:t>
      </w:r>
      <w:proofErr w:type="spellStart"/>
      <w:r>
        <w:t>aplikacji</w:t>
      </w:r>
      <w:proofErr w:type="spellEnd"/>
    </w:p>
    <w:p w:rsidR="00CA181C" w:rsidRDefault="001F0099">
      <w:pPr>
        <w:pStyle w:val="Nagwek2"/>
      </w:pPr>
      <w:r>
        <w:t xml:space="preserve">6. </w:t>
      </w:r>
      <w:proofErr w:type="spellStart"/>
      <w:r>
        <w:t>Instrukcje</w:t>
      </w:r>
      <w:proofErr w:type="spellEnd"/>
      <w:r>
        <w:t xml:space="preserve"> </w:t>
      </w:r>
      <w:proofErr w:type="spellStart"/>
      <w:r>
        <w:t>dotyczące</w:t>
      </w:r>
      <w:proofErr w:type="spellEnd"/>
      <w:r>
        <w:t xml:space="preserve"> </w:t>
      </w:r>
      <w:proofErr w:type="spellStart"/>
      <w:r>
        <w:t>aktualizacji</w:t>
      </w:r>
      <w:proofErr w:type="spellEnd"/>
    </w:p>
    <w:p w:rsidR="006C7B9A" w:rsidRDefault="006C7B9A" w:rsidP="006C7B9A">
      <w:r>
        <w:t xml:space="preserve">1. </w:t>
      </w:r>
      <w:proofErr w:type="spellStart"/>
      <w:r>
        <w:t>Przygotowanie</w:t>
      </w:r>
      <w:proofErr w:type="spellEnd"/>
      <w:r>
        <w:t xml:space="preserve"> </w:t>
      </w:r>
      <w:proofErr w:type="spellStart"/>
      <w:r>
        <w:t>środowiska</w:t>
      </w:r>
      <w:proofErr w:type="spellEnd"/>
      <w:r>
        <w:t xml:space="preserve"> </w:t>
      </w:r>
      <w:proofErr w:type="spellStart"/>
      <w:r>
        <w:t>programistycznego</w:t>
      </w:r>
      <w:proofErr w:type="spellEnd"/>
      <w:r>
        <w:t>:</w:t>
      </w:r>
    </w:p>
    <w:p w:rsidR="006C7B9A" w:rsidRDefault="006C7B9A" w:rsidP="006C7B9A">
      <w:pPr>
        <w:pStyle w:val="Akapitzlist"/>
        <w:numPr>
          <w:ilvl w:val="0"/>
          <w:numId w:val="12"/>
        </w:numPr>
      </w:pPr>
      <w:proofErr w:type="spellStart"/>
      <w:r>
        <w:t>Wymagane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>:</w:t>
      </w:r>
    </w:p>
    <w:p w:rsidR="006C7B9A" w:rsidRDefault="006C7B9A" w:rsidP="006C7B9A">
      <w:pPr>
        <w:pStyle w:val="Akapitzlist"/>
        <w:numPr>
          <w:ilvl w:val="1"/>
          <w:numId w:val="12"/>
        </w:numPr>
      </w:pPr>
      <w:r>
        <w:t>Visual Studio 2022 (</w:t>
      </w:r>
      <w:proofErr w:type="spellStart"/>
      <w:r>
        <w:t>lub</w:t>
      </w:r>
      <w:proofErr w:type="spellEnd"/>
      <w:r>
        <w:t xml:space="preserve"> </w:t>
      </w:r>
      <w:proofErr w:type="spellStart"/>
      <w:r>
        <w:t>nowsze</w:t>
      </w:r>
      <w:proofErr w:type="spellEnd"/>
      <w:r>
        <w:t>).</w:t>
      </w:r>
    </w:p>
    <w:p w:rsidR="006C7B9A" w:rsidRDefault="006C7B9A" w:rsidP="006C7B9A">
      <w:pPr>
        <w:pStyle w:val="Akapitzlist"/>
        <w:numPr>
          <w:ilvl w:val="1"/>
          <w:numId w:val="12"/>
        </w:numPr>
      </w:pPr>
      <w:r>
        <w:t>.NET 6.0 SDK.</w:t>
      </w:r>
    </w:p>
    <w:p w:rsidR="006C7B9A" w:rsidRDefault="006C7B9A" w:rsidP="006C7B9A">
      <w:pPr>
        <w:pStyle w:val="Akapitzlist"/>
        <w:numPr>
          <w:ilvl w:val="1"/>
          <w:numId w:val="12"/>
        </w:numPr>
      </w:pPr>
      <w:r>
        <w:t>SQL Server Management Studio 19.</w:t>
      </w:r>
    </w:p>
    <w:p w:rsidR="006C7B9A" w:rsidRDefault="006C7B9A" w:rsidP="006C7B9A">
      <w:pPr>
        <w:pStyle w:val="Akapitzlist"/>
        <w:numPr>
          <w:ilvl w:val="1"/>
          <w:numId w:val="12"/>
        </w:numPr>
      </w:pPr>
      <w:r>
        <w:t>SQL Server 2019 (</w:t>
      </w:r>
      <w:proofErr w:type="spellStart"/>
      <w:r>
        <w:t>lub</w:t>
      </w:r>
      <w:proofErr w:type="spellEnd"/>
      <w:r>
        <w:t xml:space="preserve"> </w:t>
      </w:r>
      <w:proofErr w:type="spellStart"/>
      <w:r>
        <w:t>nowszy</w:t>
      </w:r>
      <w:proofErr w:type="spellEnd"/>
      <w:r>
        <w:t>).</w:t>
      </w:r>
    </w:p>
    <w:p w:rsidR="006C7B9A" w:rsidRDefault="006C7B9A" w:rsidP="006C7B9A">
      <w:r>
        <w:t xml:space="preserve">2.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:</w:t>
      </w:r>
    </w:p>
    <w:p w:rsidR="006C7B9A" w:rsidRDefault="006C7B9A" w:rsidP="006C7B9A">
      <w:pPr>
        <w:pStyle w:val="Akapitzlist"/>
        <w:numPr>
          <w:ilvl w:val="0"/>
          <w:numId w:val="12"/>
        </w:numPr>
      </w:pPr>
      <w:proofErr w:type="spellStart"/>
      <w:r>
        <w:t>Projekt</w:t>
      </w:r>
      <w:proofErr w:type="spellEnd"/>
      <w:r>
        <w:t xml:space="preserve"> </w:t>
      </w:r>
      <w:proofErr w:type="spellStart"/>
      <w:r>
        <w:t>składa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z </w:t>
      </w:r>
      <w:proofErr w:type="spellStart"/>
      <w:r>
        <w:t>dwóch</w:t>
      </w:r>
      <w:proofErr w:type="spellEnd"/>
      <w:r>
        <w:t xml:space="preserve"> </w:t>
      </w:r>
      <w:proofErr w:type="spellStart"/>
      <w:r>
        <w:t>głównych</w:t>
      </w:r>
      <w:proofErr w:type="spellEnd"/>
      <w:r>
        <w:t xml:space="preserve"> </w:t>
      </w:r>
      <w:proofErr w:type="spellStart"/>
      <w:r>
        <w:t>modułów</w:t>
      </w:r>
      <w:proofErr w:type="spellEnd"/>
    </w:p>
    <w:p w:rsidR="006C7B9A" w:rsidRDefault="006C7B9A" w:rsidP="006C7B9A">
      <w:pPr>
        <w:pStyle w:val="Akapitzlist"/>
        <w:numPr>
          <w:ilvl w:val="1"/>
          <w:numId w:val="12"/>
        </w:numPr>
      </w:pPr>
      <w:proofErr w:type="spellStart"/>
      <w:r>
        <w:t>CallingApi</w:t>
      </w:r>
      <w:proofErr w:type="spellEnd"/>
      <w:r>
        <w:t xml:space="preserve">: </w:t>
      </w:r>
      <w:proofErr w:type="spellStart"/>
      <w:r>
        <w:t>Odpowiada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komunikację</w:t>
      </w:r>
      <w:proofErr w:type="spellEnd"/>
      <w:r>
        <w:t xml:space="preserve"> z </w:t>
      </w:r>
      <w:proofErr w:type="spellStart"/>
      <w:r>
        <w:t>zewnętrznymi</w:t>
      </w:r>
      <w:proofErr w:type="spellEnd"/>
      <w:r>
        <w:t xml:space="preserve"> </w:t>
      </w:r>
      <w:proofErr w:type="spellStart"/>
      <w:r>
        <w:t>serwisami</w:t>
      </w:r>
      <w:proofErr w:type="spellEnd"/>
      <w:r>
        <w:t xml:space="preserve">,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systemem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>.</w:t>
      </w:r>
    </w:p>
    <w:p w:rsidR="006C7B9A" w:rsidRDefault="006C7B9A" w:rsidP="006C7B9A">
      <w:pPr>
        <w:pStyle w:val="Akapitzlist"/>
        <w:numPr>
          <w:ilvl w:val="1"/>
          <w:numId w:val="12"/>
        </w:numPr>
      </w:pPr>
      <w:proofErr w:type="spellStart"/>
      <w:r>
        <w:t>GameShop</w:t>
      </w:r>
      <w:proofErr w:type="spellEnd"/>
      <w:r>
        <w:t xml:space="preserve">: </w:t>
      </w:r>
      <w:proofErr w:type="spellStart"/>
      <w:r>
        <w:t>Główny</w:t>
      </w:r>
      <w:proofErr w:type="spellEnd"/>
      <w:r>
        <w:t xml:space="preserve"> </w:t>
      </w:r>
      <w:proofErr w:type="spellStart"/>
      <w:r>
        <w:t>moduł</w:t>
      </w:r>
      <w:proofErr w:type="spellEnd"/>
      <w:r>
        <w:t xml:space="preserve"> </w:t>
      </w:r>
      <w:proofErr w:type="spellStart"/>
      <w:r>
        <w:t>obsługujący</w:t>
      </w:r>
      <w:proofErr w:type="spellEnd"/>
      <w:r>
        <w:t xml:space="preserve"> </w:t>
      </w:r>
      <w:proofErr w:type="spellStart"/>
      <w:r>
        <w:t>logikę</w:t>
      </w:r>
      <w:proofErr w:type="spellEnd"/>
      <w:r>
        <w:t xml:space="preserve"> </w:t>
      </w:r>
      <w:proofErr w:type="spellStart"/>
      <w:r>
        <w:t>biznesową</w:t>
      </w:r>
      <w:proofErr w:type="spellEnd"/>
      <w:r>
        <w:t xml:space="preserve">, </w:t>
      </w:r>
      <w:proofErr w:type="spellStart"/>
      <w:r>
        <w:t>przetwarzania</w:t>
      </w:r>
      <w:proofErr w:type="spellEnd"/>
      <w:r>
        <w:t xml:space="preserve"> </w:t>
      </w:r>
      <w:proofErr w:type="spellStart"/>
      <w:r>
        <w:t>zamówien</w:t>
      </w:r>
      <w:proofErr w:type="spellEnd"/>
      <w:r>
        <w:t xml:space="preserve">, </w:t>
      </w:r>
      <w:proofErr w:type="spellStart"/>
      <w:r>
        <w:t>integracje</w:t>
      </w:r>
      <w:proofErr w:type="spellEnd"/>
      <w:r>
        <w:t xml:space="preserve"> z </w:t>
      </w:r>
      <w:proofErr w:type="spellStart"/>
      <w:r>
        <w:t>bazą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wraz</w:t>
      </w:r>
      <w:proofErr w:type="spellEnd"/>
      <w:r>
        <w:t xml:space="preserve"> z UI </w:t>
      </w:r>
      <w:proofErr w:type="spellStart"/>
      <w:r>
        <w:t>aplikacji</w:t>
      </w:r>
      <w:proofErr w:type="spellEnd"/>
      <w:r>
        <w:t>.</w:t>
      </w:r>
    </w:p>
    <w:p w:rsidR="006C7B9A" w:rsidRDefault="006C7B9A" w:rsidP="006C7B9A">
      <w:r>
        <w:t xml:space="preserve">3. </w:t>
      </w:r>
      <w:proofErr w:type="spellStart"/>
      <w:r>
        <w:t>Migracja</w:t>
      </w:r>
      <w:proofErr w:type="spellEnd"/>
      <w:r>
        <w:t xml:space="preserve"> I </w:t>
      </w:r>
      <w:proofErr w:type="spellStart"/>
      <w:r>
        <w:t>zarządzanie</w:t>
      </w:r>
      <w:proofErr w:type="spellEnd"/>
      <w:r>
        <w:t xml:space="preserve"> </w:t>
      </w:r>
      <w:proofErr w:type="spellStart"/>
      <w:r>
        <w:t>bazą</w:t>
      </w:r>
      <w:proofErr w:type="spellEnd"/>
      <w:r>
        <w:t xml:space="preserve"> </w:t>
      </w:r>
      <w:proofErr w:type="spellStart"/>
      <w:r>
        <w:t>danych</w:t>
      </w:r>
      <w:proofErr w:type="spellEnd"/>
      <w:r>
        <w:t>:</w:t>
      </w:r>
    </w:p>
    <w:p w:rsidR="006C7B9A" w:rsidRDefault="006C7B9A" w:rsidP="006C7B9A">
      <w:pPr>
        <w:pStyle w:val="Akapitzlist"/>
        <w:numPr>
          <w:ilvl w:val="0"/>
          <w:numId w:val="12"/>
        </w:numPr>
      </w:pPr>
      <w:proofErr w:type="spellStart"/>
      <w:r>
        <w:t>Baza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jest </w:t>
      </w:r>
      <w:proofErr w:type="spellStart"/>
      <w:r>
        <w:t>zarządzana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pomocą</w:t>
      </w:r>
      <w:proofErr w:type="spellEnd"/>
      <w:r>
        <w:t xml:space="preserve"> Web API.</w:t>
      </w:r>
    </w:p>
    <w:p w:rsidR="006C7B9A" w:rsidRDefault="006C7B9A" w:rsidP="006C7B9A">
      <w:pPr>
        <w:pStyle w:val="Akapitzlist"/>
        <w:numPr>
          <w:ilvl w:val="0"/>
          <w:numId w:val="12"/>
        </w:numPr>
      </w:pPr>
      <w:proofErr w:type="spellStart"/>
      <w:r>
        <w:t>Migracje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realizowane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pomocą</w:t>
      </w:r>
      <w:proofErr w:type="spellEnd"/>
      <w:r>
        <w:t xml:space="preserve"> </w:t>
      </w:r>
      <w:proofErr w:type="spellStart"/>
      <w:r>
        <w:t>narzędzia</w:t>
      </w:r>
      <w:proofErr w:type="spellEnd"/>
      <w:r>
        <w:t xml:space="preserve"> Entity Framework Core Migrations.</w:t>
      </w:r>
    </w:p>
    <w:p w:rsidR="006C7B9A" w:rsidRDefault="006C7B9A" w:rsidP="006C7B9A">
      <w:pPr>
        <w:pStyle w:val="Akapitzlist"/>
        <w:numPr>
          <w:ilvl w:val="0"/>
          <w:numId w:val="12"/>
        </w:numPr>
      </w:pPr>
      <w:r>
        <w:t xml:space="preserve">Po </w:t>
      </w:r>
      <w:proofErr w:type="spellStart"/>
      <w:r>
        <w:t>migracji</w:t>
      </w:r>
      <w:proofErr w:type="spellEnd"/>
      <w:r>
        <w:t xml:space="preserve">,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jest </w:t>
      </w:r>
      <w:proofErr w:type="spellStart"/>
      <w:r>
        <w:t>aktualizowana</w:t>
      </w:r>
      <w:proofErr w:type="spellEnd"/>
      <w:r>
        <w:t xml:space="preserve"> w SQL Server Management Studio 19.</w:t>
      </w:r>
    </w:p>
    <w:p w:rsidR="006C7B9A" w:rsidRDefault="006C7B9A" w:rsidP="006C7B9A">
      <w:r>
        <w:t xml:space="preserve">4. </w:t>
      </w:r>
      <w:proofErr w:type="spellStart"/>
      <w:r>
        <w:t>Instrukcja</w:t>
      </w:r>
      <w:proofErr w:type="spellEnd"/>
      <w:r>
        <w:t xml:space="preserve"> </w:t>
      </w:r>
      <w:proofErr w:type="spellStart"/>
      <w:r>
        <w:t>kompilacji</w:t>
      </w:r>
      <w:proofErr w:type="spellEnd"/>
    </w:p>
    <w:p w:rsidR="006C7B9A" w:rsidRDefault="006C7B9A" w:rsidP="006C7B9A">
      <w:pPr>
        <w:pStyle w:val="Akapitzlist"/>
        <w:numPr>
          <w:ilvl w:val="0"/>
          <w:numId w:val="13"/>
        </w:numPr>
      </w:pPr>
      <w:proofErr w:type="spellStart"/>
      <w:r>
        <w:t>Otwórz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w Visual Studio.</w:t>
      </w:r>
    </w:p>
    <w:p w:rsidR="006C7B9A" w:rsidRDefault="006C7B9A" w:rsidP="006C7B9A">
      <w:pPr>
        <w:pStyle w:val="Akapitzlist"/>
        <w:numPr>
          <w:ilvl w:val="0"/>
          <w:numId w:val="13"/>
        </w:numPr>
      </w:pPr>
      <w:r>
        <w:t xml:space="preserve">W menu </w:t>
      </w:r>
      <w:r w:rsidRPr="006C7B9A">
        <w:rPr>
          <w:b/>
        </w:rPr>
        <w:t>Solution Explorer</w:t>
      </w:r>
      <w:r>
        <w:t xml:space="preserve">, </w:t>
      </w:r>
      <w:proofErr w:type="spellStart"/>
      <w:r>
        <w:t>ustaw</w:t>
      </w:r>
      <w:proofErr w:type="spellEnd"/>
      <w:r>
        <w:t xml:space="preserve"> </w:t>
      </w:r>
      <w:r w:rsidRPr="006C7B9A">
        <w:rPr>
          <w:b/>
        </w:rPr>
        <w:t>Multiple Startup Projects</w:t>
      </w:r>
      <w:r>
        <w:t xml:space="preserve"> </w:t>
      </w:r>
      <w:proofErr w:type="spellStart"/>
      <w:r>
        <w:t>na</w:t>
      </w:r>
      <w:proofErr w:type="spellEnd"/>
      <w:r>
        <w:t xml:space="preserve"> ‘</w:t>
      </w:r>
      <w:proofErr w:type="spellStart"/>
      <w:r>
        <w:t>CallingApi</w:t>
      </w:r>
      <w:proofErr w:type="spellEnd"/>
      <w:r>
        <w:t xml:space="preserve">’ </w:t>
      </w:r>
      <w:proofErr w:type="spellStart"/>
      <w:r>
        <w:t>oraz</w:t>
      </w:r>
      <w:proofErr w:type="spellEnd"/>
      <w:r>
        <w:t xml:space="preserve"> ‘</w:t>
      </w:r>
      <w:proofErr w:type="spellStart"/>
      <w:r>
        <w:t>Gameshop</w:t>
      </w:r>
      <w:proofErr w:type="spellEnd"/>
      <w:r>
        <w:t>’.</w:t>
      </w:r>
    </w:p>
    <w:p w:rsidR="006C7B9A" w:rsidRDefault="006C7B9A" w:rsidP="006C7B9A">
      <w:pPr>
        <w:pStyle w:val="Akapitzlist"/>
        <w:numPr>
          <w:ilvl w:val="0"/>
          <w:numId w:val="13"/>
        </w:numPr>
      </w:pPr>
      <w:proofErr w:type="spellStart"/>
      <w:r>
        <w:t>Kliknij</w:t>
      </w:r>
      <w:proofErr w:type="spellEnd"/>
      <w:r>
        <w:t xml:space="preserve"> Build Solution </w:t>
      </w:r>
      <w:proofErr w:type="spellStart"/>
      <w:r>
        <w:t>lub</w:t>
      </w:r>
      <w:proofErr w:type="spellEnd"/>
      <w:r>
        <w:t xml:space="preserve"> </w:t>
      </w:r>
      <w:proofErr w:type="spellStart"/>
      <w:r>
        <w:t>wybierz</w:t>
      </w:r>
      <w:proofErr w:type="spellEnd"/>
      <w:r>
        <w:t xml:space="preserve"> Debug &gt; Start</w:t>
      </w:r>
      <w:r w:rsidR="001F0099">
        <w:t xml:space="preserve"> Without Debugging w </w:t>
      </w:r>
      <w:proofErr w:type="spellStart"/>
      <w:r w:rsidR="001F0099">
        <w:t>celu</w:t>
      </w:r>
      <w:proofErr w:type="spellEnd"/>
      <w:r w:rsidR="001F0099">
        <w:t xml:space="preserve"> </w:t>
      </w:r>
      <w:proofErr w:type="spellStart"/>
      <w:r w:rsidR="001F0099">
        <w:t>urucho</w:t>
      </w:r>
      <w:r>
        <w:t>mienia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</w:p>
    <w:p w:rsidR="001F0099" w:rsidRDefault="001F0099" w:rsidP="006C7B9A">
      <w:pPr>
        <w:pStyle w:val="Akapitzlist"/>
        <w:numPr>
          <w:ilvl w:val="0"/>
          <w:numId w:val="13"/>
        </w:numPr>
      </w:pPr>
      <w:proofErr w:type="spellStart"/>
      <w:r>
        <w:t>Sprawdź</w:t>
      </w:r>
      <w:proofErr w:type="spellEnd"/>
      <w:r>
        <w:t xml:space="preserve">, </w:t>
      </w:r>
      <w:proofErr w:type="spellStart"/>
      <w:r>
        <w:t>czy</w:t>
      </w:r>
      <w:proofErr w:type="spellEnd"/>
      <w:r>
        <w:t xml:space="preserve"> </w:t>
      </w:r>
      <w:proofErr w:type="spellStart"/>
      <w:r>
        <w:t>wszystkie</w:t>
      </w:r>
      <w:proofErr w:type="spellEnd"/>
      <w:r>
        <w:t xml:space="preserve"> testy </w:t>
      </w:r>
      <w:proofErr w:type="spellStart"/>
      <w:r>
        <w:t>jednostkowe</w:t>
      </w:r>
      <w:proofErr w:type="spellEnd"/>
      <w:r>
        <w:t xml:space="preserve"> </w:t>
      </w:r>
      <w:proofErr w:type="spellStart"/>
      <w:r>
        <w:t>przechodzą</w:t>
      </w:r>
      <w:proofErr w:type="spellEnd"/>
      <w:r>
        <w:t xml:space="preserve"> </w:t>
      </w:r>
      <w:proofErr w:type="spellStart"/>
      <w:r>
        <w:t>pomyślnie</w:t>
      </w:r>
      <w:proofErr w:type="spellEnd"/>
      <w:r>
        <w:t>.</w:t>
      </w:r>
    </w:p>
    <w:p w:rsidR="001F0099" w:rsidRDefault="001F0099" w:rsidP="001F0099">
      <w:r>
        <w:t xml:space="preserve">5. </w:t>
      </w:r>
      <w:proofErr w:type="spellStart"/>
      <w:r>
        <w:t>Instrukcja</w:t>
      </w:r>
      <w:proofErr w:type="spellEnd"/>
      <w:r>
        <w:t xml:space="preserve"> </w:t>
      </w:r>
      <w:proofErr w:type="spellStart"/>
      <w:r>
        <w:t>instalacji</w:t>
      </w:r>
      <w:proofErr w:type="spellEnd"/>
      <w:r>
        <w:t>:</w:t>
      </w:r>
    </w:p>
    <w:p w:rsidR="001F0099" w:rsidRDefault="001F0099" w:rsidP="001F0099">
      <w:pPr>
        <w:pStyle w:val="Akapitzlist"/>
        <w:numPr>
          <w:ilvl w:val="0"/>
          <w:numId w:val="14"/>
        </w:numPr>
      </w:pPr>
      <w:r>
        <w:t xml:space="preserve">Po </w:t>
      </w:r>
      <w:proofErr w:type="spellStart"/>
      <w:r>
        <w:t>pomyślnej</w:t>
      </w:r>
      <w:proofErr w:type="spellEnd"/>
      <w:r>
        <w:t xml:space="preserve"> </w:t>
      </w:r>
      <w:proofErr w:type="spellStart"/>
      <w:r>
        <w:t>kompilacji</w:t>
      </w:r>
      <w:proofErr w:type="spellEnd"/>
      <w:r>
        <w:t xml:space="preserve">, </w:t>
      </w:r>
      <w:proofErr w:type="spellStart"/>
      <w:r>
        <w:t>opublikuj</w:t>
      </w:r>
      <w:proofErr w:type="spellEnd"/>
      <w:r>
        <w:t xml:space="preserve"> </w:t>
      </w:r>
      <w:proofErr w:type="spellStart"/>
      <w:r>
        <w:t>aplikację</w:t>
      </w:r>
      <w:proofErr w:type="spellEnd"/>
      <w:r>
        <w:t xml:space="preserve"> z Visual Studio </w:t>
      </w:r>
      <w:proofErr w:type="spellStart"/>
      <w:r>
        <w:t>wybierając</w:t>
      </w:r>
      <w:proofErr w:type="spellEnd"/>
      <w:r>
        <w:t xml:space="preserve"> </w:t>
      </w:r>
      <w:proofErr w:type="spellStart"/>
      <w:r>
        <w:t>opcję</w:t>
      </w:r>
      <w:proofErr w:type="spellEnd"/>
      <w:r>
        <w:t xml:space="preserve"> </w:t>
      </w:r>
      <w:r w:rsidRPr="001F0099">
        <w:rPr>
          <w:b/>
        </w:rPr>
        <w:t>Publish</w:t>
      </w:r>
      <w:r>
        <w:t>.</w:t>
      </w:r>
    </w:p>
    <w:p w:rsidR="001F0099" w:rsidRDefault="001F0099" w:rsidP="001F0099">
      <w:pPr>
        <w:pStyle w:val="Akapitzlist"/>
        <w:numPr>
          <w:ilvl w:val="0"/>
          <w:numId w:val="14"/>
        </w:numPr>
      </w:pPr>
      <w:proofErr w:type="spellStart"/>
      <w:r>
        <w:t>Wybierz</w:t>
      </w:r>
      <w:proofErr w:type="spellEnd"/>
      <w:r>
        <w:t xml:space="preserve"> </w:t>
      </w:r>
      <w:proofErr w:type="spellStart"/>
      <w:r>
        <w:t>docelową</w:t>
      </w:r>
      <w:proofErr w:type="spellEnd"/>
      <w:r>
        <w:t xml:space="preserve"> </w:t>
      </w:r>
      <w:proofErr w:type="spellStart"/>
      <w:r>
        <w:t>platformę</w:t>
      </w:r>
      <w:proofErr w:type="spellEnd"/>
      <w:r>
        <w:t xml:space="preserve">, np. Azure App Service </w:t>
      </w:r>
      <w:proofErr w:type="spellStart"/>
      <w:r>
        <w:t>lub</w:t>
      </w:r>
      <w:proofErr w:type="spellEnd"/>
      <w:r>
        <w:t xml:space="preserve"> Windows Server.</w:t>
      </w:r>
    </w:p>
    <w:p w:rsidR="001F0099" w:rsidRDefault="001F0099" w:rsidP="001F0099">
      <w:pPr>
        <w:pStyle w:val="Akapitzlist"/>
        <w:numPr>
          <w:ilvl w:val="0"/>
          <w:numId w:val="14"/>
        </w:numPr>
      </w:pPr>
      <w:proofErr w:type="spellStart"/>
      <w:r>
        <w:t>Skonfiguruj</w:t>
      </w:r>
      <w:proofErr w:type="spellEnd"/>
      <w:r>
        <w:t xml:space="preserve"> </w:t>
      </w:r>
      <w:proofErr w:type="spellStart"/>
      <w:r>
        <w:t>połączenie</w:t>
      </w:r>
      <w:proofErr w:type="spellEnd"/>
      <w:r>
        <w:t xml:space="preserve"> z </w:t>
      </w:r>
      <w:proofErr w:type="spellStart"/>
      <w:r>
        <w:t>bazą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zewnętrznym</w:t>
      </w:r>
      <w:proofErr w:type="spellEnd"/>
      <w:r>
        <w:t xml:space="preserve"> </w:t>
      </w:r>
      <w:proofErr w:type="spellStart"/>
      <w:r>
        <w:t>systemem</w:t>
      </w:r>
      <w:proofErr w:type="spellEnd"/>
      <w:r>
        <w:t xml:space="preserve"> </w:t>
      </w:r>
      <w:proofErr w:type="spellStart"/>
      <w:r>
        <w:t>płatności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dokumentacją</w:t>
      </w:r>
      <w:proofErr w:type="spellEnd"/>
      <w:r>
        <w:t>.</w:t>
      </w:r>
    </w:p>
    <w:p w:rsidR="001F0099" w:rsidRPr="006C7B9A" w:rsidRDefault="001F0099" w:rsidP="001F0099">
      <w:pPr>
        <w:pStyle w:val="Akapitzlist"/>
        <w:numPr>
          <w:ilvl w:val="0"/>
          <w:numId w:val="14"/>
        </w:numPr>
      </w:pPr>
      <w:proofErr w:type="spellStart"/>
      <w:r>
        <w:t>Uruchom</w:t>
      </w:r>
      <w:proofErr w:type="spellEnd"/>
      <w:r>
        <w:t xml:space="preserve"> </w:t>
      </w:r>
      <w:proofErr w:type="spellStart"/>
      <w:r>
        <w:t>aplikację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wybranej</w:t>
      </w:r>
      <w:proofErr w:type="spellEnd"/>
      <w:r>
        <w:t xml:space="preserve"> </w:t>
      </w:r>
      <w:proofErr w:type="spellStart"/>
      <w:r>
        <w:t>platformie</w:t>
      </w:r>
      <w:proofErr w:type="spellEnd"/>
      <w:r>
        <w:t xml:space="preserve">, </w:t>
      </w:r>
      <w:proofErr w:type="spellStart"/>
      <w:r>
        <w:t>sprawdzając</w:t>
      </w:r>
      <w:proofErr w:type="spellEnd"/>
      <w:r>
        <w:t xml:space="preserve"> </w:t>
      </w:r>
      <w:proofErr w:type="spellStart"/>
      <w:r>
        <w:t>logi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wykonując</w:t>
      </w:r>
      <w:proofErr w:type="spellEnd"/>
      <w:r>
        <w:t xml:space="preserve"> testy </w:t>
      </w:r>
      <w:proofErr w:type="spellStart"/>
      <w:r>
        <w:t>końcowe</w:t>
      </w:r>
      <w:proofErr w:type="spellEnd"/>
    </w:p>
    <w:p w:rsidR="00CA181C" w:rsidRDefault="001F0099">
      <w:pPr>
        <w:pStyle w:val="Nagwek2"/>
      </w:pPr>
      <w:r>
        <w:lastRenderedPageBreak/>
        <w:t>7. Podsumowanie</w:t>
      </w:r>
    </w:p>
    <w:p w:rsidR="00CA181C" w:rsidRDefault="001F0099" w:rsidP="001F0099">
      <w:proofErr w:type="spellStart"/>
      <w:r w:rsidRPr="001F0099">
        <w:t>Wersja</w:t>
      </w:r>
      <w:proofErr w:type="spellEnd"/>
      <w:r w:rsidRPr="001F0099">
        <w:t xml:space="preserve"> 1.0.0 </w:t>
      </w:r>
      <w:proofErr w:type="spellStart"/>
      <w:r w:rsidRPr="001F0099">
        <w:t>systemu</w:t>
      </w:r>
      <w:proofErr w:type="spellEnd"/>
      <w:r w:rsidRPr="001F0099">
        <w:t xml:space="preserve"> "</w:t>
      </w:r>
      <w:proofErr w:type="spellStart"/>
      <w:r w:rsidRPr="001F0099">
        <w:t>Sklep</w:t>
      </w:r>
      <w:proofErr w:type="spellEnd"/>
      <w:r w:rsidRPr="001F0099">
        <w:t xml:space="preserve"> z </w:t>
      </w:r>
      <w:proofErr w:type="spellStart"/>
      <w:r w:rsidRPr="001F0099">
        <w:t>grami</w:t>
      </w:r>
      <w:proofErr w:type="spellEnd"/>
      <w:r w:rsidRPr="001F0099">
        <w:t xml:space="preserve"> </w:t>
      </w:r>
      <w:proofErr w:type="spellStart"/>
      <w:r w:rsidRPr="001F0099">
        <w:t>komputerowymi</w:t>
      </w:r>
      <w:proofErr w:type="spellEnd"/>
      <w:r w:rsidRPr="001F0099">
        <w:t xml:space="preserve">" </w:t>
      </w:r>
      <w:proofErr w:type="spellStart"/>
      <w:r w:rsidRPr="001F0099">
        <w:t>wprowadza</w:t>
      </w:r>
      <w:proofErr w:type="spellEnd"/>
      <w:r w:rsidRPr="001F0099">
        <w:t xml:space="preserve"> </w:t>
      </w:r>
      <w:proofErr w:type="spellStart"/>
      <w:r w:rsidRPr="001F0099">
        <w:t>kluczowe</w:t>
      </w:r>
      <w:proofErr w:type="spellEnd"/>
      <w:r w:rsidRPr="001F0099">
        <w:t xml:space="preserve"> </w:t>
      </w:r>
      <w:proofErr w:type="spellStart"/>
      <w:r w:rsidRPr="001F0099">
        <w:t>funkcje</w:t>
      </w:r>
      <w:proofErr w:type="spellEnd"/>
      <w:r w:rsidRPr="001F0099">
        <w:t xml:space="preserve"> </w:t>
      </w:r>
      <w:proofErr w:type="spellStart"/>
      <w:r w:rsidRPr="001F0099">
        <w:t>niezbędne</w:t>
      </w:r>
      <w:proofErr w:type="spellEnd"/>
      <w:r w:rsidRPr="001F0099">
        <w:t xml:space="preserve"> do </w:t>
      </w:r>
      <w:proofErr w:type="spellStart"/>
      <w:r w:rsidRPr="001F0099">
        <w:t>uruchomienia</w:t>
      </w:r>
      <w:proofErr w:type="spellEnd"/>
      <w:r w:rsidRPr="001F0099">
        <w:t xml:space="preserve"> </w:t>
      </w:r>
      <w:proofErr w:type="spellStart"/>
      <w:r w:rsidRPr="001F0099">
        <w:t>sklepu</w:t>
      </w:r>
      <w:proofErr w:type="spellEnd"/>
      <w:r w:rsidRPr="001F0099">
        <w:t xml:space="preserve"> w </w:t>
      </w:r>
      <w:proofErr w:type="spellStart"/>
      <w:r w:rsidRPr="001F0099">
        <w:t>trybie</w:t>
      </w:r>
      <w:proofErr w:type="spellEnd"/>
      <w:r w:rsidRPr="001F0099">
        <w:t xml:space="preserve"> </w:t>
      </w:r>
      <w:proofErr w:type="spellStart"/>
      <w:r w:rsidRPr="001F0099">
        <w:t>produkcyjnym</w:t>
      </w:r>
      <w:proofErr w:type="spellEnd"/>
      <w:r w:rsidRPr="001F0099">
        <w:t xml:space="preserve">, z </w:t>
      </w:r>
      <w:proofErr w:type="spellStart"/>
      <w:r w:rsidRPr="001F0099">
        <w:t>naciskiem</w:t>
      </w:r>
      <w:proofErr w:type="spellEnd"/>
      <w:r w:rsidRPr="001F0099">
        <w:t xml:space="preserve"> </w:t>
      </w:r>
      <w:proofErr w:type="spellStart"/>
      <w:r w:rsidRPr="001F0099">
        <w:t>na</w:t>
      </w:r>
      <w:proofErr w:type="spellEnd"/>
      <w:r w:rsidRPr="001F0099">
        <w:t xml:space="preserve"> </w:t>
      </w:r>
      <w:proofErr w:type="spellStart"/>
      <w:r w:rsidRPr="001F0099">
        <w:t>stabilność</w:t>
      </w:r>
      <w:proofErr w:type="spellEnd"/>
      <w:r w:rsidRPr="001F0099">
        <w:t xml:space="preserve"> </w:t>
      </w:r>
      <w:proofErr w:type="spellStart"/>
      <w:r w:rsidRPr="001F0099">
        <w:t>i</w:t>
      </w:r>
      <w:proofErr w:type="spellEnd"/>
      <w:r w:rsidRPr="001F0099">
        <w:t xml:space="preserve"> </w:t>
      </w:r>
      <w:proofErr w:type="spellStart"/>
      <w:r w:rsidRPr="001F0099">
        <w:t>integrację</w:t>
      </w:r>
      <w:proofErr w:type="spellEnd"/>
      <w:r w:rsidRPr="001F0099">
        <w:t xml:space="preserve"> z </w:t>
      </w:r>
      <w:proofErr w:type="spellStart"/>
      <w:r w:rsidRPr="001F0099">
        <w:t>bazą</w:t>
      </w:r>
      <w:proofErr w:type="spellEnd"/>
      <w:r w:rsidRPr="001F0099">
        <w:t xml:space="preserve"> </w:t>
      </w:r>
      <w:proofErr w:type="spellStart"/>
      <w:r w:rsidRPr="001F0099">
        <w:t>danych</w:t>
      </w:r>
      <w:proofErr w:type="spellEnd"/>
      <w:r w:rsidRPr="001F0099">
        <w:t xml:space="preserve"> SQL Server </w:t>
      </w:r>
      <w:proofErr w:type="spellStart"/>
      <w:r w:rsidRPr="001F0099">
        <w:t>za</w:t>
      </w:r>
      <w:proofErr w:type="spellEnd"/>
      <w:r w:rsidRPr="001F0099">
        <w:t xml:space="preserve"> </w:t>
      </w:r>
      <w:proofErr w:type="spellStart"/>
      <w:r w:rsidRPr="001F0099">
        <w:t>pośrednictwem</w:t>
      </w:r>
      <w:proofErr w:type="spellEnd"/>
      <w:r w:rsidRPr="001F0099">
        <w:t xml:space="preserve"> Web API. </w:t>
      </w:r>
      <w:proofErr w:type="spellStart"/>
      <w:r w:rsidRPr="001F0099">
        <w:t>Przeprowadzono</w:t>
      </w:r>
      <w:proofErr w:type="spellEnd"/>
      <w:r w:rsidRPr="001F0099">
        <w:t xml:space="preserve"> testy, </w:t>
      </w:r>
      <w:proofErr w:type="spellStart"/>
      <w:r w:rsidRPr="001F0099">
        <w:t>które</w:t>
      </w:r>
      <w:proofErr w:type="spellEnd"/>
      <w:r w:rsidRPr="001F0099">
        <w:t xml:space="preserve"> </w:t>
      </w:r>
      <w:proofErr w:type="spellStart"/>
      <w:r w:rsidRPr="001F0099">
        <w:t>potwierdziły</w:t>
      </w:r>
      <w:proofErr w:type="spellEnd"/>
      <w:r w:rsidRPr="001F0099">
        <w:t xml:space="preserve"> </w:t>
      </w:r>
      <w:proofErr w:type="spellStart"/>
      <w:r w:rsidRPr="001F0099">
        <w:t>stabilność</w:t>
      </w:r>
      <w:proofErr w:type="spellEnd"/>
      <w:r w:rsidRPr="001F0099">
        <w:t xml:space="preserve"> </w:t>
      </w:r>
      <w:proofErr w:type="spellStart"/>
      <w:r w:rsidRPr="001F0099">
        <w:t>i</w:t>
      </w:r>
      <w:proofErr w:type="spellEnd"/>
      <w:r w:rsidRPr="001F0099">
        <w:t xml:space="preserve"> </w:t>
      </w:r>
      <w:proofErr w:type="spellStart"/>
      <w:r w:rsidRPr="001F0099">
        <w:t>zgodność</w:t>
      </w:r>
      <w:proofErr w:type="spellEnd"/>
      <w:r w:rsidRPr="001F0099">
        <w:t xml:space="preserve"> </w:t>
      </w:r>
      <w:proofErr w:type="spellStart"/>
      <w:r w:rsidRPr="001F0099">
        <w:t>systemu</w:t>
      </w:r>
      <w:proofErr w:type="spellEnd"/>
      <w:r w:rsidRPr="001F0099">
        <w:t xml:space="preserve"> z </w:t>
      </w:r>
      <w:proofErr w:type="spellStart"/>
      <w:r w:rsidRPr="001F0099">
        <w:t>wymaganiami</w:t>
      </w:r>
      <w:proofErr w:type="spellEnd"/>
      <w:r w:rsidRPr="001F0099">
        <w:t xml:space="preserve">, </w:t>
      </w:r>
      <w:proofErr w:type="spellStart"/>
      <w:r w:rsidRPr="001F0099">
        <w:t>jednak</w:t>
      </w:r>
      <w:proofErr w:type="spellEnd"/>
      <w:r w:rsidRPr="001F0099">
        <w:t xml:space="preserve"> </w:t>
      </w:r>
      <w:proofErr w:type="spellStart"/>
      <w:r w:rsidRPr="001F0099">
        <w:t>kilka</w:t>
      </w:r>
      <w:proofErr w:type="spellEnd"/>
      <w:r w:rsidRPr="001F0099">
        <w:t xml:space="preserve"> </w:t>
      </w:r>
      <w:proofErr w:type="spellStart"/>
      <w:r w:rsidRPr="001F0099">
        <w:t>znanych</w:t>
      </w:r>
      <w:proofErr w:type="spellEnd"/>
      <w:r w:rsidRPr="001F0099">
        <w:t xml:space="preserve"> </w:t>
      </w:r>
      <w:proofErr w:type="spellStart"/>
      <w:r w:rsidRPr="001F0099">
        <w:t>problemów</w:t>
      </w:r>
      <w:proofErr w:type="spellEnd"/>
      <w:r w:rsidRPr="001F0099">
        <w:t xml:space="preserve"> </w:t>
      </w:r>
      <w:proofErr w:type="spellStart"/>
      <w:r w:rsidRPr="001F0099">
        <w:t>wymaga</w:t>
      </w:r>
      <w:proofErr w:type="spellEnd"/>
      <w:r w:rsidRPr="001F0099">
        <w:t xml:space="preserve"> </w:t>
      </w:r>
      <w:proofErr w:type="spellStart"/>
      <w:r w:rsidRPr="001F0099">
        <w:t>dalszej</w:t>
      </w:r>
      <w:proofErr w:type="spellEnd"/>
      <w:r w:rsidRPr="001F0099">
        <w:t xml:space="preserve"> </w:t>
      </w:r>
      <w:proofErr w:type="spellStart"/>
      <w:r w:rsidRPr="001F0099">
        <w:t>optymalizacji</w:t>
      </w:r>
      <w:proofErr w:type="spellEnd"/>
      <w:r w:rsidRPr="001F0099">
        <w:t xml:space="preserve">. </w:t>
      </w:r>
      <w:proofErr w:type="spellStart"/>
      <w:r w:rsidRPr="001F0099">
        <w:t>Zespół</w:t>
      </w:r>
      <w:proofErr w:type="spellEnd"/>
      <w:r w:rsidRPr="001F0099">
        <w:t xml:space="preserve"> </w:t>
      </w:r>
      <w:proofErr w:type="spellStart"/>
      <w:r w:rsidRPr="001F0099">
        <w:t>rekomenduje</w:t>
      </w:r>
      <w:proofErr w:type="spellEnd"/>
      <w:r w:rsidRPr="001F0099">
        <w:t xml:space="preserve"> </w:t>
      </w:r>
      <w:proofErr w:type="spellStart"/>
      <w:r w:rsidRPr="001F0099">
        <w:t>regularne</w:t>
      </w:r>
      <w:proofErr w:type="spellEnd"/>
      <w:r w:rsidRPr="001F0099">
        <w:t xml:space="preserve"> </w:t>
      </w:r>
      <w:proofErr w:type="spellStart"/>
      <w:r w:rsidRPr="001F0099">
        <w:t>aktualizacje</w:t>
      </w:r>
      <w:proofErr w:type="spellEnd"/>
      <w:r w:rsidRPr="001F0099">
        <w:t xml:space="preserve"> </w:t>
      </w:r>
      <w:proofErr w:type="spellStart"/>
      <w:r w:rsidRPr="001F0099">
        <w:t>oraz</w:t>
      </w:r>
      <w:proofErr w:type="spellEnd"/>
      <w:r w:rsidRPr="001F0099">
        <w:t xml:space="preserve"> </w:t>
      </w:r>
      <w:proofErr w:type="spellStart"/>
      <w:r w:rsidRPr="001F0099">
        <w:t>monitorowanie</w:t>
      </w:r>
      <w:proofErr w:type="spellEnd"/>
      <w:r w:rsidRPr="001F0099">
        <w:t xml:space="preserve"> </w:t>
      </w:r>
      <w:proofErr w:type="spellStart"/>
      <w:r w:rsidRPr="001F0099">
        <w:t>funkcjonowania</w:t>
      </w:r>
      <w:proofErr w:type="spellEnd"/>
      <w:r w:rsidRPr="001F0099">
        <w:t xml:space="preserve"> </w:t>
      </w:r>
      <w:proofErr w:type="spellStart"/>
      <w:r w:rsidRPr="001F0099">
        <w:t>systemu</w:t>
      </w:r>
      <w:proofErr w:type="spellEnd"/>
      <w:r w:rsidRPr="001F0099">
        <w:t xml:space="preserve"> w </w:t>
      </w:r>
      <w:proofErr w:type="spellStart"/>
      <w:r w:rsidRPr="001F0099">
        <w:t>celu</w:t>
      </w:r>
      <w:proofErr w:type="spellEnd"/>
      <w:r w:rsidRPr="001F0099">
        <w:t xml:space="preserve"> </w:t>
      </w:r>
      <w:proofErr w:type="spellStart"/>
      <w:r w:rsidRPr="001F0099">
        <w:t>szybkiego</w:t>
      </w:r>
      <w:proofErr w:type="spellEnd"/>
      <w:r w:rsidRPr="001F0099">
        <w:t xml:space="preserve"> </w:t>
      </w:r>
      <w:proofErr w:type="spellStart"/>
      <w:r w:rsidRPr="001F0099">
        <w:t>reagowania</w:t>
      </w:r>
      <w:proofErr w:type="spellEnd"/>
      <w:r w:rsidRPr="001F0099">
        <w:t xml:space="preserve"> </w:t>
      </w:r>
      <w:proofErr w:type="spellStart"/>
      <w:r w:rsidRPr="001F0099">
        <w:t>na</w:t>
      </w:r>
      <w:proofErr w:type="spellEnd"/>
      <w:r w:rsidRPr="001F0099">
        <w:t xml:space="preserve"> </w:t>
      </w:r>
      <w:proofErr w:type="spellStart"/>
      <w:r w:rsidRPr="001F0099">
        <w:t>ewentualne</w:t>
      </w:r>
      <w:proofErr w:type="spellEnd"/>
      <w:r w:rsidRPr="001F0099">
        <w:t xml:space="preserve"> </w:t>
      </w:r>
      <w:proofErr w:type="spellStart"/>
      <w:r w:rsidRPr="001F0099">
        <w:t>problemy</w:t>
      </w:r>
      <w:proofErr w:type="spellEnd"/>
      <w:r w:rsidRPr="001F0099">
        <w:t>.</w:t>
      </w:r>
    </w:p>
    <w:sectPr w:rsidR="00CA18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6A35EA"/>
    <w:multiLevelType w:val="hybridMultilevel"/>
    <w:tmpl w:val="2716FE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96385"/>
    <w:multiLevelType w:val="hybridMultilevel"/>
    <w:tmpl w:val="4C3AD7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E5127"/>
    <w:multiLevelType w:val="hybridMultilevel"/>
    <w:tmpl w:val="10724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54966"/>
    <w:multiLevelType w:val="hybridMultilevel"/>
    <w:tmpl w:val="483456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212E0"/>
    <w:multiLevelType w:val="hybridMultilevel"/>
    <w:tmpl w:val="A91C0A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56953"/>
    <w:rsid w:val="001F0099"/>
    <w:rsid w:val="0029639D"/>
    <w:rsid w:val="00326F90"/>
    <w:rsid w:val="006C7B9A"/>
    <w:rsid w:val="00AA1D8D"/>
    <w:rsid w:val="00B47730"/>
    <w:rsid w:val="00B97A6E"/>
    <w:rsid w:val="00CA181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5C4D64F-DC7E-49C4-B78E-110ADE10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39FDD3-686B-4F54-9969-06321EF4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2967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Konto Microsoft</cp:lastModifiedBy>
  <cp:revision>3</cp:revision>
  <dcterms:created xsi:type="dcterms:W3CDTF">2024-09-02T20:12:00Z</dcterms:created>
  <dcterms:modified xsi:type="dcterms:W3CDTF">2024-09-08T17:42:00Z</dcterms:modified>
  <cp:category/>
</cp:coreProperties>
</file>