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1EF" w:rsidRDefault="0094254D">
      <w:pPr>
        <w:pStyle w:val="Nagwek1"/>
      </w:pPr>
      <w:r>
        <w:t>Use Case - Sklep z grami komputerowymi</w:t>
      </w:r>
    </w:p>
    <w:p w:rsidR="00CD11EF" w:rsidRDefault="00CD11EF"/>
    <w:p w:rsidR="00CD11EF" w:rsidRDefault="0094254D">
      <w:pPr>
        <w:pStyle w:val="Nagwek2"/>
      </w:pPr>
      <w:r>
        <w:t>Aktorzy</w:t>
      </w:r>
    </w:p>
    <w:p w:rsidR="002C564A" w:rsidRDefault="002C564A" w:rsidP="002C564A">
      <w:pPr>
        <w:pStyle w:val="Akapitzlist"/>
        <w:numPr>
          <w:ilvl w:val="0"/>
          <w:numId w:val="10"/>
        </w:numPr>
      </w:pPr>
      <w:proofErr w:type="spellStart"/>
      <w:r>
        <w:t>Klient</w:t>
      </w:r>
      <w:proofErr w:type="spellEnd"/>
      <w:r>
        <w:t xml:space="preserve"> - </w:t>
      </w:r>
      <w:proofErr w:type="spellStart"/>
      <w:r>
        <w:t>Użytkownik</w:t>
      </w:r>
      <w:proofErr w:type="spellEnd"/>
      <w:r>
        <w:t xml:space="preserve"> </w:t>
      </w:r>
      <w:proofErr w:type="spellStart"/>
      <w:r>
        <w:t>sklepu</w:t>
      </w:r>
      <w:proofErr w:type="spellEnd"/>
      <w:r>
        <w:t xml:space="preserve">, </w:t>
      </w:r>
      <w:proofErr w:type="spellStart"/>
      <w:r>
        <w:t>który</w:t>
      </w:r>
      <w:proofErr w:type="spellEnd"/>
      <w:r>
        <w:t xml:space="preserve"> </w:t>
      </w:r>
      <w:proofErr w:type="spellStart"/>
      <w:r>
        <w:t>przegląda</w:t>
      </w:r>
      <w:proofErr w:type="spellEnd"/>
      <w:r>
        <w:t xml:space="preserve"> </w:t>
      </w:r>
      <w:proofErr w:type="spellStart"/>
      <w:r>
        <w:t>gry</w:t>
      </w:r>
      <w:proofErr w:type="spellEnd"/>
      <w:r>
        <w:t xml:space="preserve">, </w:t>
      </w:r>
      <w:proofErr w:type="spellStart"/>
      <w:r>
        <w:t>dodaje</w:t>
      </w:r>
      <w:proofErr w:type="spellEnd"/>
      <w:r>
        <w:t xml:space="preserve"> je do </w:t>
      </w:r>
      <w:proofErr w:type="spellStart"/>
      <w:r>
        <w:t>koszyka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dokonuje</w:t>
      </w:r>
      <w:proofErr w:type="spellEnd"/>
      <w:r>
        <w:t xml:space="preserve"> </w:t>
      </w:r>
      <w:proofErr w:type="spellStart"/>
      <w:r>
        <w:t>zakupu</w:t>
      </w:r>
      <w:proofErr w:type="spellEnd"/>
      <w:r>
        <w:t>.</w:t>
      </w:r>
    </w:p>
    <w:p w:rsidR="002C564A" w:rsidRDefault="002C564A" w:rsidP="002C564A">
      <w:pPr>
        <w:pStyle w:val="Akapitzlist"/>
        <w:numPr>
          <w:ilvl w:val="0"/>
          <w:numId w:val="10"/>
        </w:numPr>
      </w:pPr>
      <w:r>
        <w:t xml:space="preserve">Administrator - </w:t>
      </w:r>
      <w:proofErr w:type="spellStart"/>
      <w:r>
        <w:t>Użytkownik</w:t>
      </w:r>
      <w:proofErr w:type="spellEnd"/>
      <w:r>
        <w:t xml:space="preserve"> </w:t>
      </w:r>
      <w:proofErr w:type="spellStart"/>
      <w:r>
        <w:t>odpowiedzialny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zarządzanie</w:t>
      </w:r>
      <w:proofErr w:type="spellEnd"/>
      <w:r>
        <w:t xml:space="preserve"> </w:t>
      </w:r>
      <w:proofErr w:type="spellStart"/>
      <w:r>
        <w:t>sklepem</w:t>
      </w:r>
      <w:proofErr w:type="spellEnd"/>
      <w:r>
        <w:t xml:space="preserve">, np. </w:t>
      </w:r>
      <w:proofErr w:type="spellStart"/>
      <w:r>
        <w:t>dodawanie</w:t>
      </w:r>
      <w:proofErr w:type="spellEnd"/>
      <w:r>
        <w:t xml:space="preserve"> </w:t>
      </w:r>
      <w:proofErr w:type="spellStart"/>
      <w:r>
        <w:t>nowych</w:t>
      </w:r>
      <w:proofErr w:type="spellEnd"/>
      <w:r>
        <w:t xml:space="preserve"> </w:t>
      </w:r>
      <w:proofErr w:type="spellStart"/>
      <w:r>
        <w:t>gier</w:t>
      </w:r>
      <w:proofErr w:type="spellEnd"/>
      <w:r>
        <w:t xml:space="preserve">, </w:t>
      </w:r>
      <w:proofErr w:type="spellStart"/>
      <w:r>
        <w:t>zarządzanie</w:t>
      </w:r>
      <w:proofErr w:type="spellEnd"/>
      <w:r>
        <w:t xml:space="preserve"> </w:t>
      </w:r>
      <w:proofErr w:type="spellStart"/>
      <w:r>
        <w:t>użytkownikami</w:t>
      </w:r>
      <w:proofErr w:type="spellEnd"/>
      <w:r>
        <w:t xml:space="preserve">, </w:t>
      </w:r>
      <w:proofErr w:type="spellStart"/>
      <w:r>
        <w:t>monitorowanie</w:t>
      </w:r>
      <w:proofErr w:type="spellEnd"/>
      <w:r>
        <w:t xml:space="preserve"> </w:t>
      </w:r>
      <w:proofErr w:type="spellStart"/>
      <w:r>
        <w:t>sprzedaży</w:t>
      </w:r>
      <w:proofErr w:type="spellEnd"/>
      <w:r>
        <w:t>.</w:t>
      </w:r>
    </w:p>
    <w:p w:rsidR="002C564A" w:rsidRDefault="002C564A" w:rsidP="002C564A">
      <w:pPr>
        <w:pStyle w:val="Akapitzlist"/>
        <w:numPr>
          <w:ilvl w:val="0"/>
          <w:numId w:val="10"/>
        </w:numPr>
      </w:pPr>
      <w:r>
        <w:t xml:space="preserve">System </w:t>
      </w:r>
      <w:proofErr w:type="spellStart"/>
      <w:r>
        <w:t>Płatności</w:t>
      </w:r>
      <w:proofErr w:type="spellEnd"/>
      <w:r>
        <w:t xml:space="preserve"> - </w:t>
      </w:r>
      <w:proofErr w:type="spellStart"/>
      <w:r>
        <w:t>Zewnętrzny</w:t>
      </w:r>
      <w:proofErr w:type="spellEnd"/>
      <w:r>
        <w:t xml:space="preserve"> system </w:t>
      </w:r>
      <w:proofErr w:type="spellStart"/>
      <w:r>
        <w:t>płatności</w:t>
      </w:r>
      <w:proofErr w:type="spellEnd"/>
      <w:r>
        <w:t xml:space="preserve">, </w:t>
      </w:r>
      <w:proofErr w:type="spellStart"/>
      <w:r>
        <w:t>który</w:t>
      </w:r>
      <w:proofErr w:type="spellEnd"/>
      <w:r>
        <w:t xml:space="preserve"> </w:t>
      </w:r>
      <w:proofErr w:type="spellStart"/>
      <w:r>
        <w:t>przetwarza</w:t>
      </w:r>
      <w:proofErr w:type="spellEnd"/>
      <w:r>
        <w:t xml:space="preserve"> </w:t>
      </w:r>
      <w:proofErr w:type="spellStart"/>
      <w:r>
        <w:t>transakcje</w:t>
      </w:r>
      <w:proofErr w:type="spellEnd"/>
      <w:r>
        <w:t>.</w:t>
      </w:r>
    </w:p>
    <w:p w:rsidR="00CD11EF" w:rsidRDefault="002C564A" w:rsidP="002C564A">
      <w:pPr>
        <w:pStyle w:val="Akapitzlist"/>
        <w:numPr>
          <w:ilvl w:val="0"/>
          <w:numId w:val="10"/>
        </w:numPr>
      </w:pPr>
      <w:r>
        <w:t xml:space="preserve">System </w:t>
      </w:r>
      <w:proofErr w:type="spellStart"/>
      <w:r>
        <w:t>Autoryzacji</w:t>
      </w:r>
      <w:proofErr w:type="spellEnd"/>
      <w:r>
        <w:t xml:space="preserve"> - </w:t>
      </w:r>
      <w:proofErr w:type="spellStart"/>
      <w:r>
        <w:t>Zewnętrzny</w:t>
      </w:r>
      <w:proofErr w:type="spellEnd"/>
      <w:r>
        <w:t xml:space="preserve"> system </w:t>
      </w:r>
      <w:proofErr w:type="spellStart"/>
      <w:r>
        <w:t>odpowiedzialny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autoryzację</w:t>
      </w:r>
      <w:proofErr w:type="spellEnd"/>
      <w:r>
        <w:t xml:space="preserve"> </w:t>
      </w:r>
      <w:proofErr w:type="spellStart"/>
      <w:r>
        <w:t>użytkowników</w:t>
      </w:r>
      <w:proofErr w:type="spellEnd"/>
      <w:r>
        <w:t xml:space="preserve">, np. </w:t>
      </w:r>
      <w:proofErr w:type="spellStart"/>
      <w:r>
        <w:t>logowanie</w:t>
      </w:r>
      <w:proofErr w:type="spellEnd"/>
      <w:r>
        <w:t xml:space="preserve">, </w:t>
      </w:r>
      <w:proofErr w:type="spellStart"/>
      <w:r>
        <w:t>rejestracja</w:t>
      </w:r>
      <w:proofErr w:type="spellEnd"/>
      <w:r>
        <w:t>.</w:t>
      </w:r>
      <w:r w:rsidR="0094254D">
        <w:t xml:space="preserve"> </w:t>
      </w:r>
    </w:p>
    <w:p w:rsidR="002C564A" w:rsidRDefault="002C564A" w:rsidP="002C564A">
      <w:pPr>
        <w:pStyle w:val="Akapitzlist"/>
      </w:pPr>
    </w:p>
    <w:p w:rsidR="002C564A" w:rsidRDefault="002C564A" w:rsidP="002C564A">
      <w:pPr>
        <w:pStyle w:val="Akapitzlist"/>
      </w:pPr>
    </w:p>
    <w:p w:rsidR="002C564A" w:rsidRDefault="002C564A" w:rsidP="002C564A">
      <w:pPr>
        <w:pStyle w:val="Akapitzlist"/>
      </w:pPr>
    </w:p>
    <w:p w:rsidR="002C564A" w:rsidRDefault="002C564A" w:rsidP="002C564A">
      <w:pPr>
        <w:pStyle w:val="Nagwek2"/>
      </w:pPr>
      <w:r>
        <w:t xml:space="preserve">Use Case 1: </w:t>
      </w:r>
      <w:proofErr w:type="spellStart"/>
      <w:r>
        <w:t>Zakup</w:t>
      </w:r>
      <w:proofErr w:type="spellEnd"/>
      <w:r>
        <w:t xml:space="preserve"> </w:t>
      </w:r>
      <w:proofErr w:type="spellStart"/>
      <w:r>
        <w:t>gry</w:t>
      </w:r>
      <w:proofErr w:type="spellEnd"/>
    </w:p>
    <w:p w:rsidR="002C564A" w:rsidRDefault="002C564A" w:rsidP="002C564A">
      <w:pPr>
        <w:pStyle w:val="Akapitzlist"/>
        <w:numPr>
          <w:ilvl w:val="0"/>
          <w:numId w:val="12"/>
        </w:numPr>
      </w:pPr>
      <w:r>
        <w:t>ID Use Case: UC001</w:t>
      </w:r>
    </w:p>
    <w:p w:rsidR="002C564A" w:rsidRDefault="002C564A" w:rsidP="002C564A">
      <w:pPr>
        <w:pStyle w:val="Akapitzlist"/>
        <w:numPr>
          <w:ilvl w:val="0"/>
          <w:numId w:val="12"/>
        </w:numPr>
      </w:pPr>
      <w:proofErr w:type="spellStart"/>
      <w:r>
        <w:t>Nazwa</w:t>
      </w:r>
      <w:proofErr w:type="spellEnd"/>
      <w:r>
        <w:t xml:space="preserve"> Use Case: </w:t>
      </w:r>
      <w:proofErr w:type="spellStart"/>
      <w:r>
        <w:t>Zakup</w:t>
      </w:r>
      <w:proofErr w:type="spellEnd"/>
      <w:r>
        <w:t xml:space="preserve"> </w:t>
      </w:r>
      <w:proofErr w:type="spellStart"/>
      <w:r>
        <w:t>Gry</w:t>
      </w:r>
      <w:proofErr w:type="spellEnd"/>
    </w:p>
    <w:p w:rsidR="002C564A" w:rsidRDefault="002C564A" w:rsidP="002C564A">
      <w:pPr>
        <w:pStyle w:val="Akapitzlist"/>
        <w:numPr>
          <w:ilvl w:val="0"/>
          <w:numId w:val="12"/>
        </w:numPr>
      </w:pPr>
      <w:proofErr w:type="spellStart"/>
      <w:r>
        <w:t>Aktorzy</w:t>
      </w:r>
      <w:proofErr w:type="spellEnd"/>
      <w:r>
        <w:t xml:space="preserve">: </w:t>
      </w:r>
      <w:proofErr w:type="spellStart"/>
      <w:r>
        <w:t>Klient</w:t>
      </w:r>
      <w:proofErr w:type="spellEnd"/>
      <w:r>
        <w:t xml:space="preserve">, System </w:t>
      </w:r>
      <w:proofErr w:type="spellStart"/>
      <w:r>
        <w:t>Płatności</w:t>
      </w:r>
      <w:proofErr w:type="spellEnd"/>
    </w:p>
    <w:p w:rsidR="002C564A" w:rsidRDefault="002C564A" w:rsidP="002C564A">
      <w:pPr>
        <w:pStyle w:val="Akapitzlist"/>
        <w:numPr>
          <w:ilvl w:val="0"/>
          <w:numId w:val="12"/>
        </w:numPr>
      </w:pPr>
      <w:proofErr w:type="spellStart"/>
      <w:r>
        <w:t>Opis</w:t>
      </w:r>
      <w:proofErr w:type="spellEnd"/>
      <w:r>
        <w:t xml:space="preserve">: </w:t>
      </w:r>
      <w:proofErr w:type="spellStart"/>
      <w:r>
        <w:t>Klient</w:t>
      </w:r>
      <w:proofErr w:type="spellEnd"/>
      <w:r>
        <w:t xml:space="preserve"> </w:t>
      </w:r>
      <w:proofErr w:type="spellStart"/>
      <w:r>
        <w:t>przegląda</w:t>
      </w:r>
      <w:proofErr w:type="spellEnd"/>
      <w:r>
        <w:t xml:space="preserve"> </w:t>
      </w:r>
      <w:proofErr w:type="spellStart"/>
      <w:r>
        <w:t>ofertę</w:t>
      </w:r>
      <w:proofErr w:type="spellEnd"/>
      <w:r>
        <w:t xml:space="preserve"> </w:t>
      </w:r>
      <w:proofErr w:type="spellStart"/>
      <w:r>
        <w:t>gier</w:t>
      </w:r>
      <w:proofErr w:type="spellEnd"/>
      <w:r>
        <w:t xml:space="preserve"> w </w:t>
      </w:r>
      <w:proofErr w:type="spellStart"/>
      <w:r>
        <w:t>sklepie</w:t>
      </w:r>
      <w:proofErr w:type="spellEnd"/>
      <w:r>
        <w:t xml:space="preserve">,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wybraną</w:t>
      </w:r>
      <w:proofErr w:type="spellEnd"/>
      <w:r>
        <w:t xml:space="preserve"> </w:t>
      </w:r>
      <w:proofErr w:type="spellStart"/>
      <w:r>
        <w:t>grę</w:t>
      </w:r>
      <w:proofErr w:type="spellEnd"/>
      <w:r>
        <w:t xml:space="preserve"> do </w:t>
      </w:r>
      <w:proofErr w:type="spellStart"/>
      <w:r>
        <w:t>koszyka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dokonuje</w:t>
      </w:r>
      <w:proofErr w:type="spellEnd"/>
      <w:r>
        <w:t xml:space="preserve"> </w:t>
      </w:r>
      <w:proofErr w:type="spellStart"/>
      <w:r>
        <w:t>zakupu</w:t>
      </w:r>
      <w:proofErr w:type="spellEnd"/>
      <w:r>
        <w:t xml:space="preserve"> </w:t>
      </w:r>
      <w:proofErr w:type="spellStart"/>
      <w:r>
        <w:t>poprzez</w:t>
      </w:r>
      <w:proofErr w:type="spellEnd"/>
      <w:r>
        <w:t xml:space="preserve"> system </w:t>
      </w:r>
      <w:proofErr w:type="spellStart"/>
      <w:r>
        <w:t>płatności</w:t>
      </w:r>
      <w:proofErr w:type="spellEnd"/>
      <w:r>
        <w:t>.</w:t>
      </w:r>
    </w:p>
    <w:p w:rsidR="002C564A" w:rsidRDefault="002C564A" w:rsidP="002C564A">
      <w:pPr>
        <w:pStyle w:val="Akapitzlist"/>
        <w:numPr>
          <w:ilvl w:val="0"/>
          <w:numId w:val="12"/>
        </w:numPr>
      </w:pPr>
      <w:proofErr w:type="spellStart"/>
      <w:r>
        <w:t>Przebieg</w:t>
      </w:r>
      <w:proofErr w:type="spellEnd"/>
      <w:r>
        <w:t xml:space="preserve"> </w:t>
      </w:r>
      <w:proofErr w:type="spellStart"/>
      <w:r>
        <w:t>podstawowy</w:t>
      </w:r>
      <w:proofErr w:type="spellEnd"/>
      <w:r>
        <w:t>:</w:t>
      </w:r>
    </w:p>
    <w:p w:rsidR="002C564A" w:rsidRDefault="002C564A" w:rsidP="002C564A">
      <w:pPr>
        <w:pStyle w:val="Akapitzlist"/>
        <w:numPr>
          <w:ilvl w:val="0"/>
          <w:numId w:val="14"/>
        </w:numPr>
      </w:pPr>
      <w:proofErr w:type="spellStart"/>
      <w:r>
        <w:t>Klient</w:t>
      </w:r>
      <w:proofErr w:type="spellEnd"/>
      <w:r>
        <w:t xml:space="preserve"> </w:t>
      </w:r>
      <w:proofErr w:type="spellStart"/>
      <w:r>
        <w:t>przegląda</w:t>
      </w:r>
      <w:proofErr w:type="spellEnd"/>
      <w:r>
        <w:t xml:space="preserve"> </w:t>
      </w:r>
      <w:proofErr w:type="spellStart"/>
      <w:r>
        <w:t>ofertę</w:t>
      </w:r>
      <w:proofErr w:type="spellEnd"/>
      <w:r>
        <w:t xml:space="preserve"> </w:t>
      </w:r>
      <w:proofErr w:type="spellStart"/>
      <w:r>
        <w:t>gier</w:t>
      </w:r>
      <w:proofErr w:type="spellEnd"/>
      <w:r>
        <w:t xml:space="preserve"> w </w:t>
      </w:r>
      <w:proofErr w:type="spellStart"/>
      <w:r>
        <w:t>sklepie</w:t>
      </w:r>
      <w:proofErr w:type="spellEnd"/>
      <w:r>
        <w:t>.</w:t>
      </w:r>
    </w:p>
    <w:p w:rsidR="002C564A" w:rsidRDefault="002C564A" w:rsidP="002C564A">
      <w:pPr>
        <w:pStyle w:val="Akapitzlist"/>
        <w:numPr>
          <w:ilvl w:val="0"/>
          <w:numId w:val="14"/>
        </w:numPr>
      </w:pPr>
      <w:proofErr w:type="spellStart"/>
      <w:r>
        <w:t>Klient</w:t>
      </w:r>
      <w:proofErr w:type="spellEnd"/>
      <w:r>
        <w:t xml:space="preserve"> </w:t>
      </w:r>
      <w:proofErr w:type="spellStart"/>
      <w:r>
        <w:t>wybiera</w:t>
      </w:r>
      <w:proofErr w:type="spellEnd"/>
      <w:r>
        <w:t xml:space="preserve"> </w:t>
      </w:r>
      <w:proofErr w:type="spellStart"/>
      <w:r>
        <w:t>grę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ją</w:t>
      </w:r>
      <w:proofErr w:type="spellEnd"/>
      <w:r>
        <w:t xml:space="preserve"> do </w:t>
      </w:r>
      <w:proofErr w:type="spellStart"/>
      <w:r>
        <w:t>koszyka</w:t>
      </w:r>
      <w:proofErr w:type="spellEnd"/>
      <w:r>
        <w:t>.</w:t>
      </w:r>
    </w:p>
    <w:p w:rsidR="002C564A" w:rsidRDefault="002C564A" w:rsidP="002C564A">
      <w:pPr>
        <w:pStyle w:val="Akapitzlist"/>
        <w:numPr>
          <w:ilvl w:val="0"/>
          <w:numId w:val="14"/>
        </w:numPr>
      </w:pPr>
      <w:proofErr w:type="spellStart"/>
      <w:r>
        <w:t>Klient</w:t>
      </w:r>
      <w:proofErr w:type="spellEnd"/>
      <w:r>
        <w:t xml:space="preserve"> </w:t>
      </w:r>
      <w:proofErr w:type="spellStart"/>
      <w:r>
        <w:t>przechodzi</w:t>
      </w:r>
      <w:proofErr w:type="spellEnd"/>
      <w:r>
        <w:t xml:space="preserve"> do </w:t>
      </w:r>
      <w:proofErr w:type="spellStart"/>
      <w:r>
        <w:t>procesu</w:t>
      </w:r>
      <w:proofErr w:type="spellEnd"/>
      <w:r>
        <w:t xml:space="preserve"> </w:t>
      </w:r>
      <w:proofErr w:type="spellStart"/>
      <w:r>
        <w:t>płatności</w:t>
      </w:r>
      <w:proofErr w:type="spellEnd"/>
      <w:r>
        <w:t>.</w:t>
      </w:r>
    </w:p>
    <w:p w:rsidR="002C564A" w:rsidRDefault="002C564A" w:rsidP="002C564A">
      <w:pPr>
        <w:pStyle w:val="Akapitzlist"/>
        <w:numPr>
          <w:ilvl w:val="0"/>
          <w:numId w:val="14"/>
        </w:numPr>
      </w:pPr>
      <w:r>
        <w:t xml:space="preserve">System </w:t>
      </w:r>
      <w:proofErr w:type="spellStart"/>
      <w:r>
        <w:t>prezentuje</w:t>
      </w:r>
      <w:proofErr w:type="spellEnd"/>
      <w:r>
        <w:t xml:space="preserve"> </w:t>
      </w:r>
      <w:proofErr w:type="spellStart"/>
      <w:r>
        <w:t>dostępne</w:t>
      </w:r>
      <w:proofErr w:type="spellEnd"/>
      <w:r>
        <w:t xml:space="preserve"> </w:t>
      </w:r>
      <w:proofErr w:type="spellStart"/>
      <w:r>
        <w:t>metody</w:t>
      </w:r>
      <w:proofErr w:type="spellEnd"/>
      <w:r>
        <w:t xml:space="preserve"> </w:t>
      </w:r>
      <w:proofErr w:type="spellStart"/>
      <w:r>
        <w:t>płatności</w:t>
      </w:r>
      <w:proofErr w:type="spellEnd"/>
      <w:r>
        <w:t>.</w:t>
      </w:r>
    </w:p>
    <w:p w:rsidR="002C564A" w:rsidRDefault="002C564A" w:rsidP="002C564A">
      <w:pPr>
        <w:pStyle w:val="Akapitzlist"/>
        <w:numPr>
          <w:ilvl w:val="0"/>
          <w:numId w:val="14"/>
        </w:numPr>
      </w:pPr>
      <w:proofErr w:type="spellStart"/>
      <w:r>
        <w:t>Klient</w:t>
      </w:r>
      <w:proofErr w:type="spellEnd"/>
      <w:r>
        <w:t xml:space="preserve"> </w:t>
      </w:r>
      <w:proofErr w:type="spellStart"/>
      <w:r>
        <w:t>wybiera</w:t>
      </w:r>
      <w:proofErr w:type="spellEnd"/>
      <w:r>
        <w:t xml:space="preserve"> </w:t>
      </w:r>
      <w:proofErr w:type="spellStart"/>
      <w:r>
        <w:t>metodę</w:t>
      </w:r>
      <w:proofErr w:type="spellEnd"/>
      <w:r>
        <w:t xml:space="preserve"> </w:t>
      </w:r>
      <w:proofErr w:type="spellStart"/>
      <w:r>
        <w:t>płatności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wprowadza</w:t>
      </w:r>
      <w:proofErr w:type="spellEnd"/>
      <w:r>
        <w:t xml:space="preserve"> </w:t>
      </w:r>
      <w:proofErr w:type="spellStart"/>
      <w:r>
        <w:t>wymagane</w:t>
      </w:r>
      <w:proofErr w:type="spellEnd"/>
      <w:r>
        <w:t xml:space="preserve"> </w:t>
      </w:r>
      <w:proofErr w:type="spellStart"/>
      <w:r>
        <w:t>dane</w:t>
      </w:r>
      <w:proofErr w:type="spellEnd"/>
      <w:r>
        <w:t>.</w:t>
      </w:r>
    </w:p>
    <w:p w:rsidR="002C564A" w:rsidRDefault="002C564A" w:rsidP="002C564A">
      <w:pPr>
        <w:pStyle w:val="Akapitzlist"/>
        <w:numPr>
          <w:ilvl w:val="0"/>
          <w:numId w:val="14"/>
        </w:numPr>
      </w:pPr>
      <w:r>
        <w:t xml:space="preserve">System </w:t>
      </w:r>
      <w:proofErr w:type="spellStart"/>
      <w:r>
        <w:t>Płatności</w:t>
      </w:r>
      <w:proofErr w:type="spellEnd"/>
      <w:r>
        <w:t xml:space="preserve"> </w:t>
      </w:r>
      <w:proofErr w:type="spellStart"/>
      <w:r>
        <w:t>weryfikuje</w:t>
      </w:r>
      <w:proofErr w:type="spellEnd"/>
      <w:r>
        <w:t xml:space="preserve"> </w:t>
      </w:r>
      <w:proofErr w:type="spellStart"/>
      <w:r>
        <w:t>transakcję</w:t>
      </w:r>
      <w:proofErr w:type="spellEnd"/>
      <w:r>
        <w:t>.</w:t>
      </w:r>
    </w:p>
    <w:p w:rsidR="002C564A" w:rsidRDefault="002C564A" w:rsidP="002C564A">
      <w:pPr>
        <w:pStyle w:val="Akapitzlist"/>
        <w:numPr>
          <w:ilvl w:val="0"/>
          <w:numId w:val="14"/>
        </w:numPr>
      </w:pPr>
      <w:r>
        <w:t xml:space="preserve">Po </w:t>
      </w:r>
      <w:proofErr w:type="spellStart"/>
      <w:r>
        <w:t>pomyślnej</w:t>
      </w:r>
      <w:proofErr w:type="spellEnd"/>
      <w:r>
        <w:t xml:space="preserve"> </w:t>
      </w:r>
      <w:proofErr w:type="spellStart"/>
      <w:r>
        <w:t>weryfikacji</w:t>
      </w:r>
      <w:proofErr w:type="spellEnd"/>
      <w:r>
        <w:t xml:space="preserve">, </w:t>
      </w:r>
      <w:proofErr w:type="spellStart"/>
      <w:r>
        <w:t>gra</w:t>
      </w:r>
      <w:proofErr w:type="spellEnd"/>
      <w:r>
        <w:t xml:space="preserve"> </w:t>
      </w:r>
      <w:proofErr w:type="spellStart"/>
      <w:r>
        <w:t>zostaje</w:t>
      </w:r>
      <w:proofErr w:type="spellEnd"/>
      <w:r>
        <w:t xml:space="preserve"> </w:t>
      </w:r>
      <w:proofErr w:type="spellStart"/>
      <w:r>
        <w:t>dodana</w:t>
      </w:r>
      <w:proofErr w:type="spellEnd"/>
      <w:r>
        <w:t xml:space="preserve"> do </w:t>
      </w:r>
      <w:proofErr w:type="spellStart"/>
      <w:r>
        <w:t>konta</w:t>
      </w:r>
      <w:proofErr w:type="spellEnd"/>
      <w:r>
        <w:t xml:space="preserve"> </w:t>
      </w:r>
      <w:proofErr w:type="spellStart"/>
      <w:r>
        <w:t>Klienta</w:t>
      </w:r>
      <w:proofErr w:type="spellEnd"/>
      <w:r>
        <w:t>.</w:t>
      </w:r>
    </w:p>
    <w:p w:rsidR="00A23DFE" w:rsidRDefault="002C564A" w:rsidP="00A23DFE">
      <w:pPr>
        <w:pStyle w:val="Akapitzlist"/>
        <w:numPr>
          <w:ilvl w:val="0"/>
          <w:numId w:val="14"/>
        </w:numPr>
      </w:pPr>
      <w:proofErr w:type="spellStart"/>
      <w:r>
        <w:t>Klient</w:t>
      </w:r>
      <w:proofErr w:type="spellEnd"/>
      <w:r>
        <w:t xml:space="preserve"> </w:t>
      </w:r>
      <w:proofErr w:type="spellStart"/>
      <w:r>
        <w:t>otrzymuje</w:t>
      </w:r>
      <w:proofErr w:type="spellEnd"/>
      <w:r>
        <w:t xml:space="preserve"> </w:t>
      </w:r>
      <w:proofErr w:type="spellStart"/>
      <w:r>
        <w:t>potwierdzenie</w:t>
      </w:r>
      <w:proofErr w:type="spellEnd"/>
      <w:r>
        <w:t xml:space="preserve"> </w:t>
      </w:r>
      <w:proofErr w:type="spellStart"/>
      <w:r>
        <w:t>zakupu</w:t>
      </w:r>
      <w:proofErr w:type="spellEnd"/>
      <w:r>
        <w:t>.</w:t>
      </w:r>
    </w:p>
    <w:p w:rsidR="002C564A" w:rsidRDefault="002C564A" w:rsidP="002C564A">
      <w:pPr>
        <w:pStyle w:val="Akapitzlist"/>
        <w:numPr>
          <w:ilvl w:val="0"/>
          <w:numId w:val="12"/>
        </w:numPr>
      </w:pPr>
      <w:proofErr w:type="spellStart"/>
      <w:r>
        <w:t>Przebieg</w:t>
      </w:r>
      <w:proofErr w:type="spellEnd"/>
      <w:r>
        <w:t xml:space="preserve"> </w:t>
      </w:r>
      <w:proofErr w:type="spellStart"/>
      <w:r>
        <w:t>alternatywny</w:t>
      </w:r>
      <w:proofErr w:type="spellEnd"/>
      <w:r w:rsidR="00A23DFE">
        <w:t>:</w:t>
      </w:r>
    </w:p>
    <w:p w:rsidR="00A23DFE" w:rsidRDefault="00A23DFE" w:rsidP="00A23DFE">
      <w:pPr>
        <w:pStyle w:val="Akapitzlist"/>
        <w:numPr>
          <w:ilvl w:val="0"/>
          <w:numId w:val="15"/>
        </w:numPr>
      </w:pPr>
      <w:proofErr w:type="spellStart"/>
      <w:r>
        <w:t>Alternatywa</w:t>
      </w:r>
      <w:proofErr w:type="spellEnd"/>
      <w:r>
        <w:t xml:space="preserve"> 1: </w:t>
      </w:r>
      <w:proofErr w:type="spellStart"/>
      <w:r>
        <w:t>Brak</w:t>
      </w:r>
      <w:proofErr w:type="spellEnd"/>
      <w:r>
        <w:t xml:space="preserve"> </w:t>
      </w:r>
      <w:proofErr w:type="spellStart"/>
      <w:r>
        <w:t>środków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koncie</w:t>
      </w:r>
      <w:proofErr w:type="spellEnd"/>
      <w:r>
        <w:t xml:space="preserve"> </w:t>
      </w:r>
      <w:proofErr w:type="spellStart"/>
      <w:r>
        <w:t>Klienta</w:t>
      </w:r>
      <w:proofErr w:type="spellEnd"/>
      <w:r>
        <w:t>:</w:t>
      </w:r>
      <w:r>
        <w:br/>
        <w:t xml:space="preserve">1. </w:t>
      </w:r>
      <w:r w:rsidRPr="00A23DFE">
        <w:t xml:space="preserve">System </w:t>
      </w:r>
      <w:proofErr w:type="spellStart"/>
      <w:r w:rsidRPr="00A23DFE">
        <w:t>Płatności</w:t>
      </w:r>
      <w:proofErr w:type="spellEnd"/>
      <w:r w:rsidRPr="00A23DFE">
        <w:t xml:space="preserve"> </w:t>
      </w:r>
      <w:proofErr w:type="spellStart"/>
      <w:r w:rsidRPr="00A23DFE">
        <w:t>odrzuca</w:t>
      </w:r>
      <w:proofErr w:type="spellEnd"/>
      <w:r w:rsidRPr="00A23DFE">
        <w:t xml:space="preserve"> </w:t>
      </w:r>
      <w:proofErr w:type="spellStart"/>
      <w:r w:rsidRPr="00A23DFE">
        <w:t>transakcję</w:t>
      </w:r>
      <w:proofErr w:type="spellEnd"/>
      <w:r w:rsidRPr="00A23DFE">
        <w:t xml:space="preserve"> z </w:t>
      </w:r>
      <w:proofErr w:type="spellStart"/>
      <w:r w:rsidRPr="00A23DFE">
        <w:t>powodu</w:t>
      </w:r>
      <w:proofErr w:type="spellEnd"/>
      <w:r w:rsidRPr="00A23DFE">
        <w:t xml:space="preserve"> </w:t>
      </w:r>
      <w:proofErr w:type="spellStart"/>
      <w:r w:rsidRPr="00A23DFE">
        <w:t>braku</w:t>
      </w:r>
      <w:proofErr w:type="spellEnd"/>
      <w:r w:rsidRPr="00A23DFE">
        <w:t xml:space="preserve"> </w:t>
      </w:r>
      <w:proofErr w:type="spellStart"/>
      <w:r w:rsidRPr="00A23DFE">
        <w:t>środków</w:t>
      </w:r>
      <w:proofErr w:type="spellEnd"/>
      <w:r w:rsidRPr="00A23DFE">
        <w:t>.</w:t>
      </w:r>
      <w:r>
        <w:br/>
        <w:t xml:space="preserve">2. </w:t>
      </w:r>
      <w:proofErr w:type="spellStart"/>
      <w:r w:rsidRPr="00A23DFE">
        <w:t>Klient</w:t>
      </w:r>
      <w:proofErr w:type="spellEnd"/>
      <w:r w:rsidRPr="00A23DFE">
        <w:t xml:space="preserve"> </w:t>
      </w:r>
      <w:proofErr w:type="spellStart"/>
      <w:r w:rsidRPr="00A23DFE">
        <w:t>otrzymuje</w:t>
      </w:r>
      <w:proofErr w:type="spellEnd"/>
      <w:r w:rsidRPr="00A23DFE">
        <w:t xml:space="preserve"> </w:t>
      </w:r>
      <w:proofErr w:type="spellStart"/>
      <w:r w:rsidRPr="00A23DFE">
        <w:t>komunikat</w:t>
      </w:r>
      <w:proofErr w:type="spellEnd"/>
      <w:r w:rsidRPr="00A23DFE">
        <w:t xml:space="preserve"> o </w:t>
      </w:r>
      <w:proofErr w:type="spellStart"/>
      <w:r w:rsidRPr="00A23DFE">
        <w:t>błędzie</w:t>
      </w:r>
      <w:proofErr w:type="spellEnd"/>
      <w:r w:rsidRPr="00A23DFE">
        <w:t xml:space="preserve"> </w:t>
      </w:r>
      <w:proofErr w:type="spellStart"/>
      <w:r w:rsidRPr="00A23DFE">
        <w:t>i</w:t>
      </w:r>
      <w:proofErr w:type="spellEnd"/>
      <w:r w:rsidRPr="00A23DFE">
        <w:t xml:space="preserve"> </w:t>
      </w:r>
      <w:proofErr w:type="spellStart"/>
      <w:r w:rsidRPr="00A23DFE">
        <w:t>może</w:t>
      </w:r>
      <w:proofErr w:type="spellEnd"/>
      <w:r w:rsidRPr="00A23DFE">
        <w:t xml:space="preserve"> </w:t>
      </w:r>
      <w:proofErr w:type="spellStart"/>
      <w:r w:rsidRPr="00A23DFE">
        <w:t>wybrać</w:t>
      </w:r>
      <w:proofErr w:type="spellEnd"/>
      <w:r w:rsidRPr="00A23DFE">
        <w:t xml:space="preserve"> </w:t>
      </w:r>
      <w:proofErr w:type="spellStart"/>
      <w:r w:rsidRPr="00A23DFE">
        <w:t>inną</w:t>
      </w:r>
      <w:proofErr w:type="spellEnd"/>
      <w:r w:rsidRPr="00A23DFE">
        <w:t xml:space="preserve"> </w:t>
      </w:r>
      <w:proofErr w:type="spellStart"/>
      <w:r w:rsidRPr="00A23DFE">
        <w:t>metodę</w:t>
      </w:r>
      <w:proofErr w:type="spellEnd"/>
      <w:r w:rsidRPr="00A23DFE">
        <w:t xml:space="preserve"> </w:t>
      </w:r>
      <w:proofErr w:type="spellStart"/>
      <w:r w:rsidRPr="00A23DFE">
        <w:t>płatności</w:t>
      </w:r>
      <w:proofErr w:type="spellEnd"/>
      <w:r w:rsidRPr="00A23DFE">
        <w:t xml:space="preserve"> </w:t>
      </w:r>
      <w:proofErr w:type="spellStart"/>
      <w:r w:rsidRPr="00A23DFE">
        <w:t>lub</w:t>
      </w:r>
      <w:proofErr w:type="spellEnd"/>
      <w:r w:rsidRPr="00A23DFE">
        <w:t xml:space="preserve"> </w:t>
      </w:r>
      <w:proofErr w:type="spellStart"/>
      <w:r w:rsidRPr="00A23DFE">
        <w:t>anulować</w:t>
      </w:r>
      <w:proofErr w:type="spellEnd"/>
      <w:r w:rsidRPr="00A23DFE">
        <w:t xml:space="preserve"> </w:t>
      </w:r>
      <w:proofErr w:type="spellStart"/>
      <w:r w:rsidRPr="00A23DFE">
        <w:t>zakup</w:t>
      </w:r>
      <w:proofErr w:type="spellEnd"/>
      <w:r w:rsidRPr="00A23DFE">
        <w:t>.</w:t>
      </w:r>
    </w:p>
    <w:p w:rsidR="00A23DFE" w:rsidRDefault="00A23DFE" w:rsidP="00A23DFE">
      <w:pPr>
        <w:pStyle w:val="Akapitzlist"/>
        <w:numPr>
          <w:ilvl w:val="0"/>
          <w:numId w:val="15"/>
        </w:numPr>
      </w:pPr>
      <w:proofErr w:type="spellStart"/>
      <w:r>
        <w:t>Alternatywa</w:t>
      </w:r>
      <w:proofErr w:type="spellEnd"/>
      <w:r>
        <w:t xml:space="preserve"> 2: </w:t>
      </w:r>
      <w:proofErr w:type="spellStart"/>
      <w:r>
        <w:t>Problemy</w:t>
      </w:r>
      <w:proofErr w:type="spellEnd"/>
      <w:r>
        <w:t xml:space="preserve"> </w:t>
      </w:r>
      <w:proofErr w:type="spellStart"/>
      <w:r>
        <w:t>Techniczne</w:t>
      </w:r>
      <w:proofErr w:type="spellEnd"/>
      <w:r>
        <w:t>:</w:t>
      </w:r>
      <w:r>
        <w:br/>
        <w:t xml:space="preserve">1. </w:t>
      </w:r>
      <w:r w:rsidRPr="00A23DFE">
        <w:t xml:space="preserve">W </w:t>
      </w:r>
      <w:proofErr w:type="spellStart"/>
      <w:r w:rsidRPr="00A23DFE">
        <w:t>przypadku</w:t>
      </w:r>
      <w:proofErr w:type="spellEnd"/>
      <w:r w:rsidRPr="00A23DFE">
        <w:t xml:space="preserve"> </w:t>
      </w:r>
      <w:proofErr w:type="spellStart"/>
      <w:r w:rsidRPr="00A23DFE">
        <w:t>awarii</w:t>
      </w:r>
      <w:proofErr w:type="spellEnd"/>
      <w:r w:rsidRPr="00A23DFE">
        <w:t xml:space="preserve"> </w:t>
      </w:r>
      <w:proofErr w:type="spellStart"/>
      <w:r w:rsidRPr="00A23DFE">
        <w:t>systemu</w:t>
      </w:r>
      <w:proofErr w:type="spellEnd"/>
      <w:r w:rsidRPr="00A23DFE">
        <w:t xml:space="preserve"> </w:t>
      </w:r>
      <w:proofErr w:type="spellStart"/>
      <w:r w:rsidRPr="00A23DFE">
        <w:t>płatności</w:t>
      </w:r>
      <w:proofErr w:type="spellEnd"/>
      <w:r w:rsidRPr="00A23DFE">
        <w:t xml:space="preserve">, </w:t>
      </w:r>
      <w:proofErr w:type="spellStart"/>
      <w:r w:rsidRPr="00A23DFE">
        <w:t>transakcja</w:t>
      </w:r>
      <w:proofErr w:type="spellEnd"/>
      <w:r w:rsidRPr="00A23DFE">
        <w:t xml:space="preserve"> jest </w:t>
      </w:r>
      <w:proofErr w:type="spellStart"/>
      <w:r w:rsidRPr="00A23DFE">
        <w:t>anulowana</w:t>
      </w:r>
      <w:proofErr w:type="spellEnd"/>
      <w:r w:rsidRPr="00A23DFE">
        <w:t xml:space="preserve">, a </w:t>
      </w:r>
      <w:proofErr w:type="spellStart"/>
      <w:r w:rsidRPr="00A23DFE">
        <w:t>Klient</w:t>
      </w:r>
      <w:proofErr w:type="spellEnd"/>
      <w:r w:rsidRPr="00A23DFE">
        <w:t xml:space="preserve"> </w:t>
      </w:r>
      <w:proofErr w:type="spellStart"/>
      <w:r w:rsidRPr="00A23DFE">
        <w:t>otrzymuje</w:t>
      </w:r>
      <w:proofErr w:type="spellEnd"/>
      <w:r w:rsidRPr="00A23DFE">
        <w:t xml:space="preserve"> </w:t>
      </w:r>
      <w:proofErr w:type="spellStart"/>
      <w:r w:rsidRPr="00A23DFE">
        <w:t>powiadomienie</w:t>
      </w:r>
      <w:proofErr w:type="spellEnd"/>
      <w:r w:rsidRPr="00A23DFE">
        <w:t xml:space="preserve"> o </w:t>
      </w:r>
      <w:proofErr w:type="spellStart"/>
      <w:r w:rsidRPr="00A23DFE">
        <w:t>nieudanym</w:t>
      </w:r>
      <w:proofErr w:type="spellEnd"/>
      <w:r w:rsidRPr="00A23DFE">
        <w:t xml:space="preserve"> </w:t>
      </w:r>
      <w:proofErr w:type="spellStart"/>
      <w:r w:rsidRPr="00A23DFE">
        <w:t>zakupie</w:t>
      </w:r>
      <w:proofErr w:type="spellEnd"/>
      <w:r w:rsidRPr="00A23DFE">
        <w:t>.</w:t>
      </w:r>
    </w:p>
    <w:p w:rsidR="00A23DFE" w:rsidRDefault="00A23DFE" w:rsidP="00A23DFE">
      <w:pPr>
        <w:pStyle w:val="Akapitzlist"/>
        <w:numPr>
          <w:ilvl w:val="0"/>
          <w:numId w:val="12"/>
        </w:numPr>
      </w:pPr>
      <w:proofErr w:type="spellStart"/>
      <w:r>
        <w:t>Warunki</w:t>
      </w:r>
      <w:proofErr w:type="spellEnd"/>
      <w:r>
        <w:t xml:space="preserve"> </w:t>
      </w:r>
      <w:proofErr w:type="spellStart"/>
      <w:r>
        <w:t>początkowe</w:t>
      </w:r>
      <w:proofErr w:type="spellEnd"/>
      <w:r>
        <w:t>:</w:t>
      </w:r>
    </w:p>
    <w:p w:rsidR="00A23DFE" w:rsidRDefault="00A23DFE" w:rsidP="00A23DFE">
      <w:pPr>
        <w:pStyle w:val="Akapitzlist"/>
        <w:numPr>
          <w:ilvl w:val="1"/>
          <w:numId w:val="12"/>
        </w:numPr>
      </w:pPr>
      <w:proofErr w:type="spellStart"/>
      <w:r>
        <w:t>Klient</w:t>
      </w:r>
      <w:proofErr w:type="spellEnd"/>
      <w:r>
        <w:t xml:space="preserve"> jest </w:t>
      </w:r>
      <w:proofErr w:type="spellStart"/>
      <w:r>
        <w:t>zalogowny</w:t>
      </w:r>
      <w:proofErr w:type="spellEnd"/>
      <w:r>
        <w:t xml:space="preserve"> do </w:t>
      </w:r>
      <w:proofErr w:type="spellStart"/>
      <w:r>
        <w:t>systemu</w:t>
      </w:r>
      <w:proofErr w:type="spellEnd"/>
      <w:r>
        <w:t>.</w:t>
      </w:r>
    </w:p>
    <w:p w:rsidR="00A23DFE" w:rsidRDefault="00A23DFE" w:rsidP="00A23DFE">
      <w:pPr>
        <w:pStyle w:val="Akapitzlist"/>
        <w:numPr>
          <w:ilvl w:val="1"/>
          <w:numId w:val="12"/>
        </w:numPr>
      </w:pPr>
      <w:proofErr w:type="spellStart"/>
      <w:r>
        <w:t>Gra</w:t>
      </w:r>
      <w:proofErr w:type="spellEnd"/>
      <w:r>
        <w:t xml:space="preserve">, </w:t>
      </w:r>
      <w:proofErr w:type="spellStart"/>
      <w:r>
        <w:t>która</w:t>
      </w:r>
      <w:proofErr w:type="spellEnd"/>
      <w:r>
        <w:t xml:space="preserve"> </w:t>
      </w:r>
      <w:proofErr w:type="spellStart"/>
      <w:r>
        <w:t>chce</w:t>
      </w:r>
      <w:proofErr w:type="spellEnd"/>
      <w:r>
        <w:t xml:space="preserve"> </w:t>
      </w:r>
      <w:proofErr w:type="spellStart"/>
      <w:r>
        <w:t>kupić</w:t>
      </w:r>
      <w:proofErr w:type="spellEnd"/>
      <w:r>
        <w:t xml:space="preserve">, jest </w:t>
      </w:r>
      <w:proofErr w:type="spellStart"/>
      <w:r>
        <w:t>dostępna</w:t>
      </w:r>
      <w:proofErr w:type="spellEnd"/>
      <w:r>
        <w:t xml:space="preserve"> w </w:t>
      </w:r>
      <w:proofErr w:type="spellStart"/>
      <w:r>
        <w:t>sklepie</w:t>
      </w:r>
      <w:proofErr w:type="spellEnd"/>
      <w:r>
        <w:t>.</w:t>
      </w:r>
    </w:p>
    <w:p w:rsidR="00E8041E" w:rsidRDefault="00E8041E" w:rsidP="00E8041E">
      <w:pPr>
        <w:pStyle w:val="Akapitzlist"/>
        <w:ind w:left="1440"/>
      </w:pPr>
    </w:p>
    <w:p w:rsidR="00A23DFE" w:rsidRDefault="00A23DFE" w:rsidP="00A23DFE">
      <w:pPr>
        <w:pStyle w:val="Akapitzlist"/>
        <w:numPr>
          <w:ilvl w:val="0"/>
          <w:numId w:val="12"/>
        </w:numPr>
      </w:pPr>
      <w:proofErr w:type="spellStart"/>
      <w:r>
        <w:lastRenderedPageBreak/>
        <w:t>Warunki</w:t>
      </w:r>
      <w:proofErr w:type="spellEnd"/>
      <w:r>
        <w:t xml:space="preserve"> </w:t>
      </w:r>
      <w:proofErr w:type="spellStart"/>
      <w:r>
        <w:t>końcowe</w:t>
      </w:r>
      <w:proofErr w:type="spellEnd"/>
      <w:r>
        <w:t xml:space="preserve"> :</w:t>
      </w:r>
    </w:p>
    <w:p w:rsidR="00A23DFE" w:rsidRDefault="00A23DFE" w:rsidP="00A23DFE">
      <w:pPr>
        <w:pStyle w:val="Akapitzlist"/>
        <w:numPr>
          <w:ilvl w:val="1"/>
          <w:numId w:val="12"/>
        </w:numPr>
      </w:pPr>
      <w:proofErr w:type="spellStart"/>
      <w:r>
        <w:t>Zakupiona</w:t>
      </w:r>
      <w:proofErr w:type="spellEnd"/>
      <w:r>
        <w:t xml:space="preserve"> </w:t>
      </w:r>
      <w:proofErr w:type="spellStart"/>
      <w:r>
        <w:t>gra</w:t>
      </w:r>
      <w:proofErr w:type="spellEnd"/>
      <w:r>
        <w:t xml:space="preserve"> jest </w:t>
      </w:r>
      <w:proofErr w:type="spellStart"/>
      <w:r>
        <w:t>przypisana</w:t>
      </w:r>
      <w:proofErr w:type="spellEnd"/>
      <w:r>
        <w:t xml:space="preserve"> do </w:t>
      </w:r>
      <w:proofErr w:type="spellStart"/>
      <w:r>
        <w:t>konta</w:t>
      </w:r>
      <w:proofErr w:type="spellEnd"/>
      <w:r>
        <w:t xml:space="preserve"> </w:t>
      </w:r>
      <w:proofErr w:type="spellStart"/>
      <w:r>
        <w:t>Klienta</w:t>
      </w:r>
      <w:proofErr w:type="spellEnd"/>
      <w:r>
        <w:t>.</w:t>
      </w:r>
    </w:p>
    <w:p w:rsidR="00A23DFE" w:rsidRDefault="00A23DFE" w:rsidP="00A23DFE">
      <w:pPr>
        <w:pStyle w:val="Akapitzlist"/>
        <w:numPr>
          <w:ilvl w:val="1"/>
          <w:numId w:val="12"/>
        </w:numPr>
      </w:pPr>
      <w:proofErr w:type="spellStart"/>
      <w:r>
        <w:t>Płatnośc</w:t>
      </w:r>
      <w:proofErr w:type="spellEnd"/>
      <w:r>
        <w:t xml:space="preserve"> </w:t>
      </w:r>
      <w:proofErr w:type="spellStart"/>
      <w:r>
        <w:t>została</w:t>
      </w:r>
      <w:proofErr w:type="spellEnd"/>
      <w:r>
        <w:t xml:space="preserve"> </w:t>
      </w:r>
      <w:proofErr w:type="spellStart"/>
      <w:r>
        <w:t>pomyślnie</w:t>
      </w:r>
      <w:proofErr w:type="spellEnd"/>
      <w:r>
        <w:t xml:space="preserve"> </w:t>
      </w:r>
      <w:proofErr w:type="spellStart"/>
      <w:r>
        <w:t>przetworzona</w:t>
      </w:r>
      <w:proofErr w:type="spellEnd"/>
      <w:r>
        <w:t>.</w:t>
      </w:r>
    </w:p>
    <w:p w:rsidR="00A23DFE" w:rsidRDefault="00A23DFE" w:rsidP="00A23DFE">
      <w:pPr>
        <w:pStyle w:val="Akapitzlist"/>
        <w:numPr>
          <w:ilvl w:val="0"/>
          <w:numId w:val="12"/>
        </w:numPr>
      </w:pPr>
      <w:proofErr w:type="spellStart"/>
      <w:r>
        <w:t>Wymagania</w:t>
      </w:r>
      <w:proofErr w:type="spellEnd"/>
      <w:r>
        <w:t>:</w:t>
      </w:r>
    </w:p>
    <w:p w:rsidR="00A23DFE" w:rsidRDefault="00A23DFE" w:rsidP="00A23DFE">
      <w:pPr>
        <w:pStyle w:val="Akapitzlist"/>
        <w:numPr>
          <w:ilvl w:val="1"/>
          <w:numId w:val="12"/>
        </w:numPr>
      </w:pPr>
      <w:proofErr w:type="spellStart"/>
      <w:r>
        <w:t>Funkcjonalne</w:t>
      </w:r>
      <w:proofErr w:type="spellEnd"/>
      <w:r>
        <w:t xml:space="preserve">: </w:t>
      </w:r>
      <w:proofErr w:type="spellStart"/>
      <w:r>
        <w:t>Wybór</w:t>
      </w:r>
      <w:proofErr w:type="spellEnd"/>
      <w:r>
        <w:t xml:space="preserve"> </w:t>
      </w:r>
      <w:proofErr w:type="spellStart"/>
      <w:r>
        <w:t>gry</w:t>
      </w:r>
      <w:proofErr w:type="spellEnd"/>
      <w:r>
        <w:t xml:space="preserve">, process </w:t>
      </w:r>
      <w:proofErr w:type="spellStart"/>
      <w:r>
        <w:t>płatności</w:t>
      </w:r>
      <w:proofErr w:type="spellEnd"/>
      <w:r>
        <w:t xml:space="preserve">, </w:t>
      </w:r>
      <w:proofErr w:type="spellStart"/>
      <w:r>
        <w:t>potwierdzenie</w:t>
      </w:r>
      <w:proofErr w:type="spellEnd"/>
      <w:r>
        <w:t xml:space="preserve"> </w:t>
      </w:r>
      <w:proofErr w:type="spellStart"/>
      <w:r>
        <w:t>zakupu</w:t>
      </w:r>
      <w:proofErr w:type="spellEnd"/>
      <w:r>
        <w:t>.</w:t>
      </w:r>
    </w:p>
    <w:p w:rsidR="00A23DFE" w:rsidRDefault="00A23DFE" w:rsidP="00A23DFE">
      <w:pPr>
        <w:pStyle w:val="Akapitzlist"/>
        <w:numPr>
          <w:ilvl w:val="1"/>
          <w:numId w:val="12"/>
        </w:numPr>
      </w:pPr>
      <w:proofErr w:type="spellStart"/>
      <w:r>
        <w:t>Niefunkcjonalne</w:t>
      </w:r>
      <w:proofErr w:type="spellEnd"/>
      <w:r>
        <w:t xml:space="preserve">: </w:t>
      </w:r>
      <w:proofErr w:type="spellStart"/>
      <w:r>
        <w:t>Bezpieczeństwo</w:t>
      </w:r>
      <w:proofErr w:type="spellEnd"/>
      <w:r>
        <w:t xml:space="preserve"> </w:t>
      </w:r>
      <w:proofErr w:type="spellStart"/>
      <w:r>
        <w:t>transakcji</w:t>
      </w:r>
      <w:proofErr w:type="spellEnd"/>
      <w:r>
        <w:t xml:space="preserve">, </w:t>
      </w:r>
      <w:proofErr w:type="spellStart"/>
      <w:r>
        <w:t>dostępność</w:t>
      </w:r>
      <w:proofErr w:type="spellEnd"/>
      <w:r>
        <w:t xml:space="preserve"> </w:t>
      </w:r>
      <w:proofErr w:type="spellStart"/>
      <w:r>
        <w:t>systemu</w:t>
      </w:r>
      <w:proofErr w:type="spellEnd"/>
      <w:r>
        <w:t>.</w:t>
      </w:r>
    </w:p>
    <w:p w:rsidR="00A23DFE" w:rsidRDefault="00A23DFE" w:rsidP="00A23DFE">
      <w:pPr>
        <w:pStyle w:val="Akapitzlist"/>
        <w:numPr>
          <w:ilvl w:val="0"/>
          <w:numId w:val="12"/>
        </w:numPr>
      </w:pPr>
      <w:proofErr w:type="spellStart"/>
      <w:r>
        <w:t>Priorytet</w:t>
      </w:r>
      <w:proofErr w:type="spellEnd"/>
      <w:r>
        <w:t xml:space="preserve">: </w:t>
      </w:r>
      <w:proofErr w:type="spellStart"/>
      <w:r>
        <w:t>Wysoki</w:t>
      </w:r>
      <w:proofErr w:type="spellEnd"/>
    </w:p>
    <w:p w:rsidR="00A23DFE" w:rsidRDefault="00A23DFE" w:rsidP="00A23DFE">
      <w:pPr>
        <w:pStyle w:val="Akapitzlist"/>
        <w:numPr>
          <w:ilvl w:val="0"/>
          <w:numId w:val="12"/>
        </w:numPr>
      </w:pPr>
      <w:proofErr w:type="spellStart"/>
      <w:r>
        <w:t>Osoba</w:t>
      </w:r>
      <w:proofErr w:type="spellEnd"/>
      <w:r>
        <w:t xml:space="preserve"> </w:t>
      </w:r>
      <w:proofErr w:type="spellStart"/>
      <w:r>
        <w:t>odpowiedzialna</w:t>
      </w:r>
      <w:proofErr w:type="spellEnd"/>
      <w:r>
        <w:t xml:space="preserve">: </w:t>
      </w:r>
      <w:proofErr w:type="spellStart"/>
      <w:r>
        <w:t>Menedżer</w:t>
      </w:r>
      <w:proofErr w:type="spellEnd"/>
      <w:r>
        <w:t xml:space="preserve"> </w:t>
      </w:r>
      <w:proofErr w:type="spellStart"/>
      <w:r>
        <w:t>Produktu</w:t>
      </w:r>
      <w:proofErr w:type="spellEnd"/>
    </w:p>
    <w:p w:rsidR="00A23DFE" w:rsidRDefault="00A23DFE" w:rsidP="00A23DFE">
      <w:pPr>
        <w:pStyle w:val="Akapitzlist"/>
        <w:numPr>
          <w:ilvl w:val="0"/>
          <w:numId w:val="12"/>
        </w:numPr>
      </w:pPr>
      <w:r>
        <w:t xml:space="preserve">Status: W </w:t>
      </w:r>
      <w:proofErr w:type="spellStart"/>
      <w:r>
        <w:t>trakcie</w:t>
      </w:r>
      <w:proofErr w:type="spellEnd"/>
      <w:r>
        <w:t xml:space="preserve"> </w:t>
      </w:r>
      <w:proofErr w:type="spellStart"/>
      <w:r>
        <w:t>implementacji</w:t>
      </w:r>
      <w:proofErr w:type="spellEnd"/>
    </w:p>
    <w:p w:rsidR="002C564A" w:rsidRDefault="002C564A" w:rsidP="002C564A"/>
    <w:p w:rsidR="00A23DFE" w:rsidRDefault="00A23DFE" w:rsidP="00A23DFE">
      <w:pPr>
        <w:pStyle w:val="Nagwek2"/>
      </w:pPr>
      <w:r>
        <w:t xml:space="preserve">Use Case 2: </w:t>
      </w:r>
      <w:proofErr w:type="spellStart"/>
      <w:r>
        <w:t>Dodanie</w:t>
      </w:r>
      <w:proofErr w:type="spellEnd"/>
      <w:r>
        <w:t xml:space="preserve"> </w:t>
      </w:r>
      <w:proofErr w:type="spellStart"/>
      <w:r>
        <w:t>Nowej</w:t>
      </w:r>
      <w:proofErr w:type="spellEnd"/>
      <w:r>
        <w:t xml:space="preserve"> </w:t>
      </w:r>
      <w:proofErr w:type="spellStart"/>
      <w:r>
        <w:t>Gry</w:t>
      </w:r>
      <w:proofErr w:type="spellEnd"/>
      <w:r>
        <w:t xml:space="preserve"> do </w:t>
      </w:r>
      <w:proofErr w:type="spellStart"/>
      <w:r>
        <w:t>Sklepu</w:t>
      </w:r>
      <w:proofErr w:type="spellEnd"/>
    </w:p>
    <w:p w:rsidR="00A23DFE" w:rsidRDefault="00A23DFE" w:rsidP="00A23DFE">
      <w:pPr>
        <w:pStyle w:val="Akapitzlist"/>
        <w:numPr>
          <w:ilvl w:val="0"/>
          <w:numId w:val="12"/>
        </w:numPr>
      </w:pPr>
      <w:r>
        <w:t>ID Use Case: UC002</w:t>
      </w:r>
    </w:p>
    <w:p w:rsidR="00A23DFE" w:rsidRDefault="00A23DFE" w:rsidP="00A23DFE">
      <w:pPr>
        <w:pStyle w:val="Akapitzlist"/>
        <w:numPr>
          <w:ilvl w:val="0"/>
          <w:numId w:val="12"/>
        </w:numPr>
      </w:pPr>
      <w:proofErr w:type="spellStart"/>
      <w:r>
        <w:t>Nazwa</w:t>
      </w:r>
      <w:proofErr w:type="spellEnd"/>
      <w:r>
        <w:t xml:space="preserve"> Use Case: </w:t>
      </w:r>
      <w:proofErr w:type="spellStart"/>
      <w:r w:rsidRPr="00A23DFE">
        <w:t>Dodanie</w:t>
      </w:r>
      <w:proofErr w:type="spellEnd"/>
      <w:r w:rsidRPr="00A23DFE">
        <w:t xml:space="preserve"> </w:t>
      </w:r>
      <w:proofErr w:type="spellStart"/>
      <w:r w:rsidRPr="00A23DFE">
        <w:t>Nowej</w:t>
      </w:r>
      <w:proofErr w:type="spellEnd"/>
      <w:r w:rsidRPr="00A23DFE">
        <w:t xml:space="preserve"> </w:t>
      </w:r>
      <w:proofErr w:type="spellStart"/>
      <w:r w:rsidRPr="00A23DFE">
        <w:t>Gry</w:t>
      </w:r>
      <w:proofErr w:type="spellEnd"/>
      <w:r w:rsidRPr="00A23DFE">
        <w:t xml:space="preserve"> do </w:t>
      </w:r>
      <w:proofErr w:type="spellStart"/>
      <w:r w:rsidRPr="00A23DFE">
        <w:t>Sklepu</w:t>
      </w:r>
      <w:proofErr w:type="spellEnd"/>
    </w:p>
    <w:p w:rsidR="00A23DFE" w:rsidRDefault="00A23DFE" w:rsidP="00A23DFE">
      <w:pPr>
        <w:pStyle w:val="Akapitzlist"/>
        <w:numPr>
          <w:ilvl w:val="0"/>
          <w:numId w:val="12"/>
        </w:numPr>
      </w:pPr>
      <w:proofErr w:type="spellStart"/>
      <w:r>
        <w:t>Aktorzy</w:t>
      </w:r>
      <w:proofErr w:type="spellEnd"/>
      <w:r>
        <w:t xml:space="preserve">: </w:t>
      </w:r>
      <w:proofErr w:type="spellStart"/>
      <w:r>
        <w:t>Administator</w:t>
      </w:r>
      <w:proofErr w:type="spellEnd"/>
    </w:p>
    <w:p w:rsidR="00A23DFE" w:rsidRDefault="00A23DFE" w:rsidP="00A23DFE">
      <w:pPr>
        <w:pStyle w:val="Akapitzlist"/>
        <w:numPr>
          <w:ilvl w:val="0"/>
          <w:numId w:val="12"/>
        </w:numPr>
      </w:pPr>
      <w:proofErr w:type="spellStart"/>
      <w:r>
        <w:t>Opis</w:t>
      </w:r>
      <w:proofErr w:type="spellEnd"/>
      <w:r>
        <w:t xml:space="preserve">: </w:t>
      </w:r>
      <w:r w:rsidRPr="00A23DFE">
        <w:t xml:space="preserve">Administrator </w:t>
      </w:r>
      <w:proofErr w:type="spellStart"/>
      <w:r w:rsidRPr="00A23DFE">
        <w:t>dodaje</w:t>
      </w:r>
      <w:proofErr w:type="spellEnd"/>
      <w:r w:rsidRPr="00A23DFE">
        <w:t xml:space="preserve"> </w:t>
      </w:r>
      <w:proofErr w:type="spellStart"/>
      <w:r w:rsidRPr="00A23DFE">
        <w:t>nową</w:t>
      </w:r>
      <w:proofErr w:type="spellEnd"/>
      <w:r w:rsidRPr="00A23DFE">
        <w:t xml:space="preserve"> </w:t>
      </w:r>
      <w:proofErr w:type="spellStart"/>
      <w:r w:rsidRPr="00A23DFE">
        <w:t>grę</w:t>
      </w:r>
      <w:proofErr w:type="spellEnd"/>
      <w:r w:rsidRPr="00A23DFE">
        <w:t xml:space="preserve"> do </w:t>
      </w:r>
      <w:proofErr w:type="spellStart"/>
      <w:r w:rsidRPr="00A23DFE">
        <w:t>oferty</w:t>
      </w:r>
      <w:proofErr w:type="spellEnd"/>
      <w:r w:rsidRPr="00A23DFE">
        <w:t xml:space="preserve"> </w:t>
      </w:r>
      <w:proofErr w:type="spellStart"/>
      <w:r w:rsidRPr="00A23DFE">
        <w:t>sklepu</w:t>
      </w:r>
      <w:proofErr w:type="spellEnd"/>
      <w:r w:rsidRPr="00A23DFE">
        <w:t xml:space="preserve">, </w:t>
      </w:r>
      <w:proofErr w:type="spellStart"/>
      <w:r w:rsidRPr="00A23DFE">
        <w:t>wprowadzając</w:t>
      </w:r>
      <w:proofErr w:type="spellEnd"/>
      <w:r w:rsidRPr="00A23DFE">
        <w:t xml:space="preserve"> </w:t>
      </w:r>
      <w:proofErr w:type="spellStart"/>
      <w:r w:rsidRPr="00A23DFE">
        <w:t>niezbędne</w:t>
      </w:r>
      <w:proofErr w:type="spellEnd"/>
      <w:r w:rsidRPr="00A23DFE">
        <w:t xml:space="preserve"> </w:t>
      </w:r>
      <w:proofErr w:type="spellStart"/>
      <w:r w:rsidRPr="00A23DFE">
        <w:t>informacje</w:t>
      </w:r>
      <w:proofErr w:type="spellEnd"/>
      <w:r w:rsidRPr="00A23DFE">
        <w:t xml:space="preserve">, </w:t>
      </w:r>
      <w:proofErr w:type="spellStart"/>
      <w:r w:rsidRPr="00A23DFE">
        <w:t>takie</w:t>
      </w:r>
      <w:proofErr w:type="spellEnd"/>
      <w:r w:rsidRPr="00A23DFE">
        <w:t xml:space="preserve"> </w:t>
      </w:r>
      <w:proofErr w:type="spellStart"/>
      <w:r w:rsidRPr="00A23DFE">
        <w:t>jak</w:t>
      </w:r>
      <w:proofErr w:type="spellEnd"/>
      <w:r w:rsidRPr="00A23DFE">
        <w:t xml:space="preserve"> </w:t>
      </w:r>
      <w:proofErr w:type="spellStart"/>
      <w:r w:rsidRPr="00A23DFE">
        <w:t>tytuł</w:t>
      </w:r>
      <w:proofErr w:type="spellEnd"/>
      <w:r w:rsidRPr="00A23DFE">
        <w:t xml:space="preserve">, </w:t>
      </w:r>
      <w:proofErr w:type="spellStart"/>
      <w:r w:rsidRPr="00A23DFE">
        <w:t>opis</w:t>
      </w:r>
      <w:proofErr w:type="spellEnd"/>
      <w:r w:rsidRPr="00A23DFE">
        <w:t xml:space="preserve">, </w:t>
      </w:r>
      <w:proofErr w:type="spellStart"/>
      <w:r w:rsidRPr="00A23DFE">
        <w:t>cena</w:t>
      </w:r>
      <w:proofErr w:type="spellEnd"/>
      <w:r w:rsidRPr="00A23DFE">
        <w:t xml:space="preserve">, </w:t>
      </w:r>
      <w:proofErr w:type="spellStart"/>
      <w:r w:rsidRPr="00A23DFE">
        <w:t>kategoria</w:t>
      </w:r>
      <w:proofErr w:type="spellEnd"/>
      <w:r w:rsidRPr="00A23DFE">
        <w:t xml:space="preserve">, </w:t>
      </w:r>
      <w:proofErr w:type="spellStart"/>
      <w:r w:rsidRPr="00A23DFE">
        <w:t>i</w:t>
      </w:r>
      <w:proofErr w:type="spellEnd"/>
      <w:r w:rsidRPr="00A23DFE">
        <w:t xml:space="preserve"> </w:t>
      </w:r>
      <w:proofErr w:type="spellStart"/>
      <w:r w:rsidRPr="00A23DFE">
        <w:t>inne</w:t>
      </w:r>
      <w:proofErr w:type="spellEnd"/>
      <w:r w:rsidRPr="00A23DFE">
        <w:t xml:space="preserve"> </w:t>
      </w:r>
      <w:proofErr w:type="spellStart"/>
      <w:r w:rsidRPr="00A23DFE">
        <w:t>specyfikacje</w:t>
      </w:r>
      <w:proofErr w:type="spellEnd"/>
      <w:r w:rsidRPr="00A23DFE">
        <w:t>.</w:t>
      </w:r>
    </w:p>
    <w:p w:rsidR="00A23DFE" w:rsidRDefault="00A23DFE" w:rsidP="00A23DFE">
      <w:pPr>
        <w:pStyle w:val="Akapitzlist"/>
        <w:numPr>
          <w:ilvl w:val="0"/>
          <w:numId w:val="12"/>
        </w:numPr>
      </w:pPr>
      <w:proofErr w:type="spellStart"/>
      <w:r>
        <w:t>Przebieg</w:t>
      </w:r>
      <w:proofErr w:type="spellEnd"/>
      <w:r>
        <w:t xml:space="preserve"> </w:t>
      </w:r>
      <w:proofErr w:type="spellStart"/>
      <w:r>
        <w:t>podstawowy</w:t>
      </w:r>
      <w:proofErr w:type="spellEnd"/>
      <w:r>
        <w:t>:</w:t>
      </w:r>
    </w:p>
    <w:p w:rsidR="00A23DFE" w:rsidRDefault="00A23DFE" w:rsidP="00A23DFE">
      <w:pPr>
        <w:pStyle w:val="Akapitzlist"/>
        <w:numPr>
          <w:ilvl w:val="0"/>
          <w:numId w:val="17"/>
        </w:numPr>
      </w:pPr>
      <w:r>
        <w:t xml:space="preserve">Administrator </w:t>
      </w:r>
      <w:proofErr w:type="spellStart"/>
      <w:r>
        <w:t>loguje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do </w:t>
      </w:r>
      <w:proofErr w:type="spellStart"/>
      <w:r>
        <w:t>panelu</w:t>
      </w:r>
      <w:proofErr w:type="spellEnd"/>
      <w:r>
        <w:t xml:space="preserve"> </w:t>
      </w:r>
      <w:proofErr w:type="spellStart"/>
      <w:r>
        <w:t>administracyjnego</w:t>
      </w:r>
      <w:proofErr w:type="spellEnd"/>
      <w:r>
        <w:t>.</w:t>
      </w:r>
    </w:p>
    <w:p w:rsidR="00A23DFE" w:rsidRDefault="00A23DFE" w:rsidP="00A23DFE">
      <w:pPr>
        <w:pStyle w:val="Akapitzlist"/>
        <w:numPr>
          <w:ilvl w:val="0"/>
          <w:numId w:val="17"/>
        </w:numPr>
      </w:pPr>
      <w:r>
        <w:t xml:space="preserve">Administrator </w:t>
      </w:r>
      <w:proofErr w:type="spellStart"/>
      <w:r>
        <w:t>wybiera</w:t>
      </w:r>
      <w:proofErr w:type="spellEnd"/>
      <w:r>
        <w:t xml:space="preserve"> </w:t>
      </w:r>
      <w:proofErr w:type="spellStart"/>
      <w:r>
        <w:t>opcję</w:t>
      </w:r>
      <w:proofErr w:type="spellEnd"/>
      <w:r>
        <w:t xml:space="preserve"> </w:t>
      </w:r>
      <w:proofErr w:type="spellStart"/>
      <w:r>
        <w:t>dodania</w:t>
      </w:r>
      <w:proofErr w:type="spellEnd"/>
      <w:r>
        <w:t xml:space="preserve"> </w:t>
      </w:r>
      <w:proofErr w:type="spellStart"/>
      <w:r>
        <w:t>nowej</w:t>
      </w:r>
      <w:proofErr w:type="spellEnd"/>
      <w:r>
        <w:t xml:space="preserve"> </w:t>
      </w:r>
      <w:proofErr w:type="spellStart"/>
      <w:r>
        <w:t>gry</w:t>
      </w:r>
      <w:proofErr w:type="spellEnd"/>
      <w:r>
        <w:t>.</w:t>
      </w:r>
    </w:p>
    <w:p w:rsidR="00A23DFE" w:rsidRDefault="00A23DFE" w:rsidP="00A23DFE">
      <w:pPr>
        <w:pStyle w:val="Akapitzlist"/>
        <w:numPr>
          <w:ilvl w:val="0"/>
          <w:numId w:val="17"/>
        </w:numPr>
      </w:pPr>
      <w:r>
        <w:t xml:space="preserve">System </w:t>
      </w:r>
      <w:proofErr w:type="spellStart"/>
      <w:r>
        <w:t>wyświetla</w:t>
      </w:r>
      <w:proofErr w:type="spellEnd"/>
      <w:r>
        <w:t xml:space="preserve"> </w:t>
      </w:r>
      <w:proofErr w:type="spellStart"/>
      <w:r>
        <w:t>formularz</w:t>
      </w:r>
      <w:proofErr w:type="spellEnd"/>
      <w:r>
        <w:t xml:space="preserve"> </w:t>
      </w:r>
      <w:proofErr w:type="spellStart"/>
      <w:r>
        <w:t>dodawania</w:t>
      </w:r>
      <w:proofErr w:type="spellEnd"/>
      <w:r>
        <w:t xml:space="preserve"> </w:t>
      </w:r>
      <w:proofErr w:type="spellStart"/>
      <w:r>
        <w:t>gry</w:t>
      </w:r>
      <w:proofErr w:type="spellEnd"/>
      <w:r>
        <w:t>.</w:t>
      </w:r>
    </w:p>
    <w:p w:rsidR="00A23DFE" w:rsidRDefault="00A23DFE" w:rsidP="00A23DFE">
      <w:pPr>
        <w:pStyle w:val="Akapitzlist"/>
        <w:numPr>
          <w:ilvl w:val="0"/>
          <w:numId w:val="17"/>
        </w:numPr>
      </w:pPr>
      <w:r>
        <w:t xml:space="preserve">Administrator </w:t>
      </w:r>
      <w:proofErr w:type="spellStart"/>
      <w:r>
        <w:t>wprowadza</w:t>
      </w:r>
      <w:proofErr w:type="spellEnd"/>
      <w:r>
        <w:t xml:space="preserve"> </w:t>
      </w:r>
      <w:proofErr w:type="spellStart"/>
      <w:r>
        <w:t>dane</w:t>
      </w:r>
      <w:proofErr w:type="spellEnd"/>
      <w:r>
        <w:t xml:space="preserve"> </w:t>
      </w:r>
      <w:proofErr w:type="spellStart"/>
      <w:r>
        <w:t>gry</w:t>
      </w:r>
      <w:proofErr w:type="spellEnd"/>
      <w:r>
        <w:t xml:space="preserve"> (</w:t>
      </w:r>
      <w:proofErr w:type="spellStart"/>
      <w:r>
        <w:t>tytuł</w:t>
      </w:r>
      <w:proofErr w:type="spellEnd"/>
      <w:r>
        <w:t xml:space="preserve">, </w:t>
      </w:r>
      <w:proofErr w:type="spellStart"/>
      <w:r>
        <w:t>opis</w:t>
      </w:r>
      <w:proofErr w:type="spellEnd"/>
      <w:r>
        <w:t xml:space="preserve">, </w:t>
      </w:r>
      <w:proofErr w:type="spellStart"/>
      <w:r>
        <w:t>cena</w:t>
      </w:r>
      <w:proofErr w:type="spellEnd"/>
      <w:r>
        <w:t xml:space="preserve">, </w:t>
      </w:r>
      <w:proofErr w:type="spellStart"/>
      <w:r>
        <w:t>kategoria</w:t>
      </w:r>
      <w:proofErr w:type="spellEnd"/>
      <w:r>
        <w:t xml:space="preserve">, </w:t>
      </w:r>
      <w:proofErr w:type="spellStart"/>
      <w:r>
        <w:t>itd</w:t>
      </w:r>
      <w:proofErr w:type="spellEnd"/>
      <w:r>
        <w:t>.).</w:t>
      </w:r>
    </w:p>
    <w:p w:rsidR="00A23DFE" w:rsidRDefault="00A23DFE" w:rsidP="00A23DFE">
      <w:pPr>
        <w:pStyle w:val="Akapitzlist"/>
        <w:numPr>
          <w:ilvl w:val="0"/>
          <w:numId w:val="17"/>
        </w:numPr>
      </w:pPr>
      <w:r>
        <w:t xml:space="preserve">Administrator </w:t>
      </w:r>
      <w:proofErr w:type="spellStart"/>
      <w:r>
        <w:t>zapisuje</w:t>
      </w:r>
      <w:proofErr w:type="spellEnd"/>
      <w:r>
        <w:t xml:space="preserve"> </w:t>
      </w:r>
      <w:proofErr w:type="spellStart"/>
      <w:r>
        <w:t>dane</w:t>
      </w:r>
      <w:proofErr w:type="spellEnd"/>
      <w:r>
        <w:t xml:space="preserve"> </w:t>
      </w:r>
      <w:proofErr w:type="spellStart"/>
      <w:r>
        <w:t>gry</w:t>
      </w:r>
      <w:proofErr w:type="spellEnd"/>
      <w:r>
        <w:t>.</w:t>
      </w:r>
    </w:p>
    <w:p w:rsidR="00A23DFE" w:rsidRDefault="00A23DFE" w:rsidP="00A23DFE">
      <w:pPr>
        <w:pStyle w:val="Akapitzlist"/>
        <w:numPr>
          <w:ilvl w:val="0"/>
          <w:numId w:val="17"/>
        </w:numPr>
      </w:pPr>
      <w:r>
        <w:t xml:space="preserve">System </w:t>
      </w:r>
      <w:proofErr w:type="spellStart"/>
      <w:r>
        <w:t>zapisuje</w:t>
      </w:r>
      <w:proofErr w:type="spellEnd"/>
      <w:r>
        <w:t xml:space="preserve"> </w:t>
      </w:r>
      <w:proofErr w:type="spellStart"/>
      <w:r>
        <w:t>nową</w:t>
      </w:r>
      <w:proofErr w:type="spellEnd"/>
      <w:r>
        <w:t xml:space="preserve"> </w:t>
      </w:r>
      <w:proofErr w:type="spellStart"/>
      <w:r>
        <w:t>grę</w:t>
      </w:r>
      <w:proofErr w:type="spellEnd"/>
      <w:r>
        <w:t xml:space="preserve"> w </w:t>
      </w:r>
      <w:proofErr w:type="spellStart"/>
      <w:r>
        <w:t>bazie</w:t>
      </w:r>
      <w:proofErr w:type="spellEnd"/>
      <w:r>
        <w:t xml:space="preserve"> </w:t>
      </w:r>
      <w:proofErr w:type="spellStart"/>
      <w:r>
        <w:t>danych</w:t>
      </w:r>
      <w:proofErr w:type="spellEnd"/>
      <w:r>
        <w:t>.</w:t>
      </w:r>
    </w:p>
    <w:p w:rsidR="00A23DFE" w:rsidRDefault="00A23DFE" w:rsidP="00A23DFE">
      <w:pPr>
        <w:pStyle w:val="Akapitzlist"/>
        <w:numPr>
          <w:ilvl w:val="0"/>
          <w:numId w:val="17"/>
        </w:numPr>
      </w:pPr>
      <w:proofErr w:type="spellStart"/>
      <w:r>
        <w:t>Gra</w:t>
      </w:r>
      <w:proofErr w:type="spellEnd"/>
      <w:r>
        <w:t xml:space="preserve"> </w:t>
      </w:r>
      <w:proofErr w:type="spellStart"/>
      <w:r>
        <w:t>pojawia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w </w:t>
      </w:r>
      <w:proofErr w:type="spellStart"/>
      <w:r>
        <w:t>ofercie</w:t>
      </w:r>
      <w:proofErr w:type="spellEnd"/>
      <w:r>
        <w:t xml:space="preserve"> </w:t>
      </w:r>
      <w:proofErr w:type="spellStart"/>
      <w:r>
        <w:t>sklepu</w:t>
      </w:r>
      <w:proofErr w:type="spellEnd"/>
      <w:r>
        <w:t>.</w:t>
      </w:r>
    </w:p>
    <w:p w:rsidR="00A23DFE" w:rsidRDefault="00A23DFE" w:rsidP="00A23DFE">
      <w:pPr>
        <w:pStyle w:val="Akapitzlist"/>
        <w:numPr>
          <w:ilvl w:val="0"/>
          <w:numId w:val="12"/>
        </w:numPr>
      </w:pPr>
      <w:proofErr w:type="spellStart"/>
      <w:r>
        <w:t>Przebieg</w:t>
      </w:r>
      <w:proofErr w:type="spellEnd"/>
      <w:r>
        <w:t xml:space="preserve"> </w:t>
      </w:r>
      <w:proofErr w:type="spellStart"/>
      <w:r>
        <w:t>alternatywny</w:t>
      </w:r>
      <w:proofErr w:type="spellEnd"/>
      <w:r>
        <w:t>:</w:t>
      </w:r>
    </w:p>
    <w:p w:rsidR="00A23DFE" w:rsidRDefault="00A23DFE" w:rsidP="00A23DFE">
      <w:pPr>
        <w:pStyle w:val="Akapitzlist"/>
        <w:numPr>
          <w:ilvl w:val="0"/>
          <w:numId w:val="15"/>
        </w:numPr>
      </w:pPr>
      <w:proofErr w:type="spellStart"/>
      <w:r>
        <w:t>Alternatywa</w:t>
      </w:r>
      <w:proofErr w:type="spellEnd"/>
      <w:r>
        <w:t xml:space="preserve"> 1: </w:t>
      </w:r>
      <w:proofErr w:type="spellStart"/>
      <w:r>
        <w:t>Brak</w:t>
      </w:r>
      <w:proofErr w:type="spellEnd"/>
      <w:r>
        <w:t xml:space="preserve"> </w:t>
      </w:r>
      <w:proofErr w:type="spellStart"/>
      <w:r>
        <w:t>wymaganych</w:t>
      </w:r>
      <w:proofErr w:type="spellEnd"/>
      <w:r>
        <w:t xml:space="preserve"> </w:t>
      </w:r>
      <w:proofErr w:type="spellStart"/>
      <w:r>
        <w:t>informacji</w:t>
      </w:r>
      <w:proofErr w:type="spellEnd"/>
      <w:r>
        <w:t>:</w:t>
      </w:r>
      <w:r>
        <w:br/>
        <w:t xml:space="preserve">1. </w:t>
      </w:r>
      <w:r w:rsidRPr="00A23DFE">
        <w:t xml:space="preserve">System </w:t>
      </w:r>
      <w:proofErr w:type="spellStart"/>
      <w:r>
        <w:t>informuje</w:t>
      </w:r>
      <w:proofErr w:type="spellEnd"/>
      <w:r>
        <w:t xml:space="preserve"> </w:t>
      </w:r>
      <w:proofErr w:type="spellStart"/>
      <w:r>
        <w:t>Administatora</w:t>
      </w:r>
      <w:proofErr w:type="spellEnd"/>
      <w:r>
        <w:t xml:space="preserve"> o </w:t>
      </w:r>
      <w:proofErr w:type="spellStart"/>
      <w:r>
        <w:t>brakujących</w:t>
      </w:r>
      <w:proofErr w:type="spellEnd"/>
      <w:r>
        <w:t xml:space="preserve"> </w:t>
      </w:r>
      <w:proofErr w:type="spellStart"/>
      <w:r>
        <w:t>danych</w:t>
      </w:r>
      <w:proofErr w:type="spellEnd"/>
      <w:r>
        <w:br/>
        <w:t xml:space="preserve">2. </w:t>
      </w:r>
      <w:proofErr w:type="spellStart"/>
      <w:r>
        <w:t>Administator</w:t>
      </w:r>
      <w:proofErr w:type="spellEnd"/>
      <w:r>
        <w:t xml:space="preserve"> </w:t>
      </w:r>
      <w:proofErr w:type="spellStart"/>
      <w:r>
        <w:t>uzupełnia</w:t>
      </w:r>
      <w:proofErr w:type="spellEnd"/>
      <w:r>
        <w:t xml:space="preserve"> </w:t>
      </w:r>
      <w:proofErr w:type="spellStart"/>
      <w:r>
        <w:t>brakujace</w:t>
      </w:r>
      <w:proofErr w:type="spellEnd"/>
      <w:r>
        <w:t xml:space="preserve"> </w:t>
      </w:r>
      <w:proofErr w:type="spellStart"/>
      <w:r>
        <w:t>dane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ponownie</w:t>
      </w:r>
      <w:proofErr w:type="spellEnd"/>
      <w:r>
        <w:t xml:space="preserve"> </w:t>
      </w:r>
      <w:proofErr w:type="spellStart"/>
      <w:r>
        <w:t>zapisuje</w:t>
      </w:r>
      <w:proofErr w:type="spellEnd"/>
      <w:r>
        <w:t xml:space="preserve"> </w:t>
      </w:r>
      <w:proofErr w:type="spellStart"/>
      <w:r>
        <w:t>grę</w:t>
      </w:r>
      <w:proofErr w:type="spellEnd"/>
      <w:r>
        <w:t>.</w:t>
      </w:r>
    </w:p>
    <w:p w:rsidR="00A23DFE" w:rsidRDefault="00A23DFE" w:rsidP="00A23DFE">
      <w:pPr>
        <w:pStyle w:val="Akapitzlist"/>
        <w:numPr>
          <w:ilvl w:val="0"/>
          <w:numId w:val="15"/>
        </w:numPr>
      </w:pPr>
      <w:proofErr w:type="spellStart"/>
      <w:r>
        <w:t>Alternatywa</w:t>
      </w:r>
      <w:proofErr w:type="spellEnd"/>
      <w:r>
        <w:t xml:space="preserve"> 2: </w:t>
      </w:r>
      <w:proofErr w:type="spellStart"/>
      <w:r>
        <w:t>Błąd</w:t>
      </w:r>
      <w:proofErr w:type="spellEnd"/>
      <w:r>
        <w:t xml:space="preserve"> </w:t>
      </w:r>
      <w:proofErr w:type="spellStart"/>
      <w:r>
        <w:t>zapisu</w:t>
      </w:r>
      <w:proofErr w:type="spellEnd"/>
      <w:r>
        <w:t xml:space="preserve"> </w:t>
      </w:r>
      <w:proofErr w:type="spellStart"/>
      <w:r>
        <w:t>danych</w:t>
      </w:r>
      <w:proofErr w:type="spellEnd"/>
      <w:r>
        <w:t>:</w:t>
      </w:r>
      <w:r>
        <w:br/>
        <w:t xml:space="preserve">1. System </w:t>
      </w:r>
      <w:proofErr w:type="spellStart"/>
      <w:r>
        <w:t>informuje</w:t>
      </w:r>
      <w:proofErr w:type="spellEnd"/>
      <w:r>
        <w:t xml:space="preserve"> </w:t>
      </w:r>
      <w:proofErr w:type="spellStart"/>
      <w:r>
        <w:t>Administatora</w:t>
      </w:r>
      <w:proofErr w:type="spellEnd"/>
      <w:r>
        <w:t xml:space="preserve"> o </w:t>
      </w:r>
      <w:proofErr w:type="spellStart"/>
      <w:r>
        <w:t>błędzie</w:t>
      </w:r>
      <w:proofErr w:type="spellEnd"/>
      <w:r>
        <w:t xml:space="preserve"> </w:t>
      </w:r>
      <w:proofErr w:type="spellStart"/>
      <w:r>
        <w:t>zapisu</w:t>
      </w:r>
      <w:proofErr w:type="spellEnd"/>
      <w:r>
        <w:t>.</w:t>
      </w:r>
      <w:r>
        <w:br/>
        <w:t xml:space="preserve">2. </w:t>
      </w:r>
      <w:proofErr w:type="spellStart"/>
      <w:r>
        <w:t>Administator</w:t>
      </w:r>
      <w:proofErr w:type="spellEnd"/>
      <w:r>
        <w:t xml:space="preserve"> </w:t>
      </w:r>
      <w:proofErr w:type="spellStart"/>
      <w:r>
        <w:t>może</w:t>
      </w:r>
      <w:proofErr w:type="spellEnd"/>
      <w:r>
        <w:t xml:space="preserve"> </w:t>
      </w:r>
      <w:proofErr w:type="spellStart"/>
      <w:r>
        <w:t>spróbowac</w:t>
      </w:r>
      <w:proofErr w:type="spellEnd"/>
      <w:r>
        <w:t xml:space="preserve"> </w:t>
      </w:r>
      <w:proofErr w:type="spellStart"/>
      <w:r>
        <w:t>ponownie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zgłosić</w:t>
      </w:r>
      <w:proofErr w:type="spellEnd"/>
      <w:r>
        <w:t xml:space="preserve"> problem do </w:t>
      </w:r>
      <w:proofErr w:type="spellStart"/>
      <w:r>
        <w:t>zespołu</w:t>
      </w:r>
      <w:proofErr w:type="spellEnd"/>
      <w:r>
        <w:t xml:space="preserve"> IT.</w:t>
      </w:r>
    </w:p>
    <w:p w:rsidR="00A23DFE" w:rsidRDefault="00A23DFE" w:rsidP="00A23DFE">
      <w:pPr>
        <w:pStyle w:val="Akapitzlist"/>
        <w:numPr>
          <w:ilvl w:val="0"/>
          <w:numId w:val="12"/>
        </w:numPr>
      </w:pPr>
      <w:proofErr w:type="spellStart"/>
      <w:r>
        <w:t>Warunki</w:t>
      </w:r>
      <w:proofErr w:type="spellEnd"/>
      <w:r>
        <w:t xml:space="preserve"> </w:t>
      </w:r>
      <w:proofErr w:type="spellStart"/>
      <w:r>
        <w:t>początkowe</w:t>
      </w:r>
      <w:proofErr w:type="spellEnd"/>
      <w:r>
        <w:t>:</w:t>
      </w:r>
    </w:p>
    <w:p w:rsidR="00A23DFE" w:rsidRDefault="00A23DFE" w:rsidP="00A23DFE">
      <w:pPr>
        <w:pStyle w:val="Akapitzlist"/>
        <w:numPr>
          <w:ilvl w:val="1"/>
          <w:numId w:val="12"/>
        </w:numPr>
      </w:pPr>
      <w:r w:rsidRPr="00A23DFE">
        <w:t xml:space="preserve">Administrator jest </w:t>
      </w:r>
      <w:proofErr w:type="spellStart"/>
      <w:r w:rsidRPr="00A23DFE">
        <w:t>zalogowany</w:t>
      </w:r>
      <w:proofErr w:type="spellEnd"/>
      <w:r w:rsidRPr="00A23DFE">
        <w:t xml:space="preserve"> do </w:t>
      </w:r>
      <w:proofErr w:type="spellStart"/>
      <w:r w:rsidRPr="00A23DFE">
        <w:t>panelu</w:t>
      </w:r>
      <w:proofErr w:type="spellEnd"/>
      <w:r w:rsidRPr="00A23DFE">
        <w:t xml:space="preserve"> </w:t>
      </w:r>
      <w:proofErr w:type="spellStart"/>
      <w:r w:rsidRPr="00A23DFE">
        <w:t>administracyjnego</w:t>
      </w:r>
      <w:proofErr w:type="spellEnd"/>
      <w:r w:rsidRPr="00A23DFE">
        <w:t>.</w:t>
      </w:r>
    </w:p>
    <w:p w:rsidR="00A23DFE" w:rsidRDefault="00A23DFE" w:rsidP="00A23DFE">
      <w:pPr>
        <w:pStyle w:val="Akapitzlist"/>
        <w:numPr>
          <w:ilvl w:val="0"/>
          <w:numId w:val="12"/>
        </w:numPr>
      </w:pPr>
      <w:proofErr w:type="spellStart"/>
      <w:r>
        <w:t>Warunki</w:t>
      </w:r>
      <w:proofErr w:type="spellEnd"/>
      <w:r>
        <w:t xml:space="preserve"> </w:t>
      </w:r>
      <w:proofErr w:type="spellStart"/>
      <w:r>
        <w:t>końcowe</w:t>
      </w:r>
      <w:proofErr w:type="spellEnd"/>
      <w:r>
        <w:t xml:space="preserve"> :</w:t>
      </w:r>
    </w:p>
    <w:p w:rsidR="00A23DFE" w:rsidRDefault="00A23DFE" w:rsidP="00A23DFE">
      <w:pPr>
        <w:pStyle w:val="Akapitzlist"/>
        <w:numPr>
          <w:ilvl w:val="1"/>
          <w:numId w:val="12"/>
        </w:numPr>
      </w:pPr>
      <w:proofErr w:type="spellStart"/>
      <w:r>
        <w:t>Nowa</w:t>
      </w:r>
      <w:proofErr w:type="spellEnd"/>
      <w:r>
        <w:t xml:space="preserve"> </w:t>
      </w:r>
      <w:proofErr w:type="spellStart"/>
      <w:r>
        <w:t>gra</w:t>
      </w:r>
      <w:proofErr w:type="spellEnd"/>
      <w:r>
        <w:t xml:space="preserve"> jest </w:t>
      </w:r>
      <w:proofErr w:type="spellStart"/>
      <w:r>
        <w:t>dostępna</w:t>
      </w:r>
      <w:proofErr w:type="spellEnd"/>
      <w:r>
        <w:t xml:space="preserve"> w </w:t>
      </w:r>
      <w:proofErr w:type="spellStart"/>
      <w:r>
        <w:t>ofercie</w:t>
      </w:r>
      <w:proofErr w:type="spellEnd"/>
      <w:r>
        <w:t xml:space="preserve"> </w:t>
      </w:r>
      <w:proofErr w:type="spellStart"/>
      <w:r>
        <w:t>sklepu</w:t>
      </w:r>
      <w:proofErr w:type="spellEnd"/>
      <w:r>
        <w:t>.</w:t>
      </w:r>
    </w:p>
    <w:p w:rsidR="00A23DFE" w:rsidRDefault="00A23DFE" w:rsidP="00A23DFE">
      <w:pPr>
        <w:pStyle w:val="Akapitzlist"/>
        <w:numPr>
          <w:ilvl w:val="0"/>
          <w:numId w:val="12"/>
        </w:numPr>
      </w:pPr>
      <w:proofErr w:type="spellStart"/>
      <w:r>
        <w:t>Wymagania</w:t>
      </w:r>
      <w:proofErr w:type="spellEnd"/>
      <w:r>
        <w:t>:</w:t>
      </w:r>
    </w:p>
    <w:p w:rsidR="00D20EC5" w:rsidRDefault="00A23DFE" w:rsidP="00A23DFE">
      <w:pPr>
        <w:pStyle w:val="Akapitzlist"/>
        <w:numPr>
          <w:ilvl w:val="1"/>
          <w:numId w:val="12"/>
        </w:numPr>
      </w:pPr>
      <w:proofErr w:type="spellStart"/>
      <w:r>
        <w:t>Funkcjonalne</w:t>
      </w:r>
      <w:proofErr w:type="spellEnd"/>
      <w:r>
        <w:t>:</w:t>
      </w:r>
      <w:r w:rsidRPr="00A23DFE">
        <w:t xml:space="preserve"> </w:t>
      </w:r>
      <w:proofErr w:type="spellStart"/>
      <w:r w:rsidRPr="00A23DFE">
        <w:t>Wprowadzenie</w:t>
      </w:r>
      <w:proofErr w:type="spellEnd"/>
      <w:r w:rsidRPr="00A23DFE">
        <w:t xml:space="preserve"> </w:t>
      </w:r>
      <w:proofErr w:type="spellStart"/>
      <w:r w:rsidRPr="00A23DFE">
        <w:t>i</w:t>
      </w:r>
      <w:proofErr w:type="spellEnd"/>
      <w:r w:rsidRPr="00A23DFE">
        <w:t xml:space="preserve"> </w:t>
      </w:r>
      <w:proofErr w:type="spellStart"/>
      <w:r w:rsidRPr="00A23DFE">
        <w:t>zapisanie</w:t>
      </w:r>
      <w:proofErr w:type="spellEnd"/>
      <w:r w:rsidRPr="00A23DFE">
        <w:t xml:space="preserve"> </w:t>
      </w:r>
      <w:proofErr w:type="spellStart"/>
      <w:r w:rsidRPr="00A23DFE">
        <w:t>danych</w:t>
      </w:r>
      <w:proofErr w:type="spellEnd"/>
      <w:r w:rsidRPr="00A23DFE">
        <w:t xml:space="preserve"> </w:t>
      </w:r>
      <w:proofErr w:type="spellStart"/>
      <w:r w:rsidRPr="00A23DFE">
        <w:t>gry</w:t>
      </w:r>
      <w:proofErr w:type="spellEnd"/>
      <w:r w:rsidRPr="00A23DFE">
        <w:t xml:space="preserve">, </w:t>
      </w:r>
      <w:proofErr w:type="spellStart"/>
      <w:r w:rsidRPr="00A23DFE">
        <w:t>wyświetlenie</w:t>
      </w:r>
      <w:proofErr w:type="spellEnd"/>
      <w:r w:rsidRPr="00A23DFE">
        <w:t xml:space="preserve"> </w:t>
      </w:r>
      <w:proofErr w:type="spellStart"/>
      <w:r w:rsidRPr="00A23DFE">
        <w:t>gry</w:t>
      </w:r>
      <w:proofErr w:type="spellEnd"/>
      <w:r w:rsidRPr="00A23DFE">
        <w:t xml:space="preserve"> w </w:t>
      </w:r>
      <w:proofErr w:type="spellStart"/>
      <w:r w:rsidRPr="00A23DFE">
        <w:t>sklepie</w:t>
      </w:r>
      <w:proofErr w:type="spellEnd"/>
      <w:r w:rsidRPr="00A23DFE">
        <w:t>.</w:t>
      </w:r>
    </w:p>
    <w:p w:rsidR="00063F54" w:rsidRDefault="00A23DFE" w:rsidP="00063F54">
      <w:pPr>
        <w:pStyle w:val="Akapitzlist"/>
        <w:numPr>
          <w:ilvl w:val="1"/>
          <w:numId w:val="12"/>
        </w:numPr>
      </w:pPr>
      <w:proofErr w:type="spellStart"/>
      <w:r>
        <w:t>Niefunkcjonalne</w:t>
      </w:r>
      <w:proofErr w:type="spellEnd"/>
      <w:r>
        <w:t xml:space="preserve">: </w:t>
      </w:r>
      <w:proofErr w:type="spellStart"/>
      <w:r w:rsidR="00D20EC5" w:rsidRPr="00D20EC5">
        <w:t>Użyteczność</w:t>
      </w:r>
      <w:proofErr w:type="spellEnd"/>
      <w:r w:rsidR="00D20EC5" w:rsidRPr="00D20EC5">
        <w:t xml:space="preserve"> </w:t>
      </w:r>
      <w:proofErr w:type="spellStart"/>
      <w:r w:rsidR="00D20EC5" w:rsidRPr="00D20EC5">
        <w:t>interfejsu</w:t>
      </w:r>
      <w:proofErr w:type="spellEnd"/>
      <w:r w:rsidR="00D20EC5" w:rsidRPr="00D20EC5">
        <w:t xml:space="preserve">, </w:t>
      </w:r>
      <w:proofErr w:type="spellStart"/>
      <w:r w:rsidR="00D20EC5" w:rsidRPr="00D20EC5">
        <w:t>walidacja</w:t>
      </w:r>
      <w:proofErr w:type="spellEnd"/>
      <w:r w:rsidR="00D20EC5" w:rsidRPr="00D20EC5">
        <w:t xml:space="preserve"> </w:t>
      </w:r>
      <w:proofErr w:type="spellStart"/>
      <w:r w:rsidR="00D20EC5" w:rsidRPr="00D20EC5">
        <w:t>danych</w:t>
      </w:r>
      <w:proofErr w:type="spellEnd"/>
      <w:r w:rsidR="00D20EC5" w:rsidRPr="00D20EC5">
        <w:t>.</w:t>
      </w:r>
    </w:p>
    <w:p w:rsidR="00063F54" w:rsidRDefault="00063F54" w:rsidP="00063F54"/>
    <w:p w:rsidR="00A23DFE" w:rsidRDefault="00A23DFE" w:rsidP="00A23DFE">
      <w:pPr>
        <w:pStyle w:val="Akapitzlist"/>
        <w:numPr>
          <w:ilvl w:val="0"/>
          <w:numId w:val="12"/>
        </w:numPr>
      </w:pPr>
      <w:proofErr w:type="spellStart"/>
      <w:r>
        <w:lastRenderedPageBreak/>
        <w:t>Priorytet</w:t>
      </w:r>
      <w:proofErr w:type="spellEnd"/>
      <w:r>
        <w:t xml:space="preserve">: </w:t>
      </w:r>
      <w:proofErr w:type="spellStart"/>
      <w:r w:rsidR="00D20EC5">
        <w:t>Średni</w:t>
      </w:r>
      <w:proofErr w:type="spellEnd"/>
    </w:p>
    <w:p w:rsidR="00A23DFE" w:rsidRDefault="00A23DFE" w:rsidP="00A23DFE">
      <w:pPr>
        <w:pStyle w:val="Akapitzlist"/>
        <w:numPr>
          <w:ilvl w:val="0"/>
          <w:numId w:val="12"/>
        </w:numPr>
      </w:pPr>
      <w:proofErr w:type="spellStart"/>
      <w:r>
        <w:t>Osoba</w:t>
      </w:r>
      <w:proofErr w:type="spellEnd"/>
      <w:r>
        <w:t xml:space="preserve"> </w:t>
      </w:r>
      <w:proofErr w:type="spellStart"/>
      <w:r>
        <w:t>odpowiedzialna</w:t>
      </w:r>
      <w:proofErr w:type="spellEnd"/>
      <w:r>
        <w:t xml:space="preserve">: </w:t>
      </w:r>
      <w:proofErr w:type="spellStart"/>
      <w:r w:rsidR="00D20EC5">
        <w:t>Administator</w:t>
      </w:r>
      <w:proofErr w:type="spellEnd"/>
      <w:r w:rsidR="00D20EC5">
        <w:t xml:space="preserve"> </w:t>
      </w:r>
      <w:proofErr w:type="spellStart"/>
      <w:r w:rsidR="00D20EC5">
        <w:t>Systemu</w:t>
      </w:r>
      <w:proofErr w:type="spellEnd"/>
    </w:p>
    <w:p w:rsidR="00A23DFE" w:rsidRDefault="00A23DFE" w:rsidP="00A23DFE">
      <w:pPr>
        <w:pStyle w:val="Akapitzlist"/>
        <w:numPr>
          <w:ilvl w:val="0"/>
          <w:numId w:val="12"/>
        </w:numPr>
      </w:pPr>
      <w:r>
        <w:t xml:space="preserve">Status: </w:t>
      </w:r>
      <w:r w:rsidR="00D20EC5">
        <w:t>Planowane</w:t>
      </w:r>
    </w:p>
    <w:p w:rsidR="00AB537B" w:rsidRDefault="00AB537B" w:rsidP="00AB537B">
      <w:pPr>
        <w:pStyle w:val="Nagwek2"/>
      </w:pPr>
      <w:r>
        <w:t xml:space="preserve">Use Case 3: </w:t>
      </w:r>
      <w:proofErr w:type="spellStart"/>
      <w:r>
        <w:t>Pobranie</w:t>
      </w:r>
      <w:proofErr w:type="spellEnd"/>
      <w:r>
        <w:t xml:space="preserve"> </w:t>
      </w:r>
      <w:proofErr w:type="spellStart"/>
      <w:r>
        <w:t>opłaty</w:t>
      </w:r>
      <w:proofErr w:type="spellEnd"/>
    </w:p>
    <w:p w:rsidR="00AB537B" w:rsidRDefault="00AB537B" w:rsidP="00AB537B">
      <w:pPr>
        <w:pStyle w:val="Akapitzlist"/>
        <w:numPr>
          <w:ilvl w:val="0"/>
          <w:numId w:val="12"/>
        </w:numPr>
      </w:pPr>
      <w:r>
        <w:t>ID Use Case: UC003</w:t>
      </w:r>
    </w:p>
    <w:p w:rsidR="00AB537B" w:rsidRDefault="00AB537B" w:rsidP="00AB537B">
      <w:pPr>
        <w:pStyle w:val="Akapitzlist"/>
        <w:numPr>
          <w:ilvl w:val="0"/>
          <w:numId w:val="12"/>
        </w:numPr>
      </w:pPr>
      <w:proofErr w:type="spellStart"/>
      <w:r>
        <w:t>Nazwa</w:t>
      </w:r>
      <w:proofErr w:type="spellEnd"/>
      <w:r>
        <w:t xml:space="preserve"> Use Case: </w:t>
      </w:r>
      <w:proofErr w:type="spellStart"/>
      <w:r>
        <w:t>Pobranie</w:t>
      </w:r>
      <w:proofErr w:type="spellEnd"/>
      <w:r>
        <w:t xml:space="preserve"> </w:t>
      </w:r>
      <w:proofErr w:type="spellStart"/>
      <w:r>
        <w:t>Opłaty</w:t>
      </w:r>
      <w:proofErr w:type="spellEnd"/>
    </w:p>
    <w:p w:rsidR="00AB537B" w:rsidRDefault="00AB537B" w:rsidP="00AB537B">
      <w:pPr>
        <w:pStyle w:val="Akapitzlist"/>
        <w:numPr>
          <w:ilvl w:val="0"/>
          <w:numId w:val="12"/>
        </w:numPr>
      </w:pPr>
      <w:proofErr w:type="spellStart"/>
      <w:r>
        <w:t>Aktorzy</w:t>
      </w:r>
      <w:proofErr w:type="spellEnd"/>
      <w:r>
        <w:t xml:space="preserve">: </w:t>
      </w:r>
      <w:proofErr w:type="spellStart"/>
      <w:r>
        <w:t>Klient</w:t>
      </w:r>
      <w:proofErr w:type="spellEnd"/>
      <w:r>
        <w:t xml:space="preserve">, System </w:t>
      </w:r>
      <w:proofErr w:type="spellStart"/>
      <w:r>
        <w:t>płatności</w:t>
      </w:r>
      <w:proofErr w:type="spellEnd"/>
      <w:r>
        <w:t xml:space="preserve"> </w:t>
      </w:r>
    </w:p>
    <w:p w:rsidR="00AB537B" w:rsidRDefault="00AB537B" w:rsidP="00AB537B">
      <w:pPr>
        <w:pStyle w:val="Akapitzlist"/>
        <w:numPr>
          <w:ilvl w:val="0"/>
          <w:numId w:val="12"/>
        </w:numPr>
      </w:pPr>
      <w:proofErr w:type="spellStart"/>
      <w:r>
        <w:t>Opis</w:t>
      </w:r>
      <w:proofErr w:type="spellEnd"/>
      <w:r>
        <w:t xml:space="preserve">: </w:t>
      </w:r>
      <w:proofErr w:type="spellStart"/>
      <w:r w:rsidRPr="00AB537B">
        <w:t>Proces</w:t>
      </w:r>
      <w:proofErr w:type="spellEnd"/>
      <w:r w:rsidRPr="00AB537B">
        <w:t xml:space="preserve"> </w:t>
      </w:r>
      <w:proofErr w:type="spellStart"/>
      <w:r w:rsidRPr="00AB537B">
        <w:t>pobierania</w:t>
      </w:r>
      <w:proofErr w:type="spellEnd"/>
      <w:r w:rsidRPr="00AB537B">
        <w:t xml:space="preserve"> </w:t>
      </w:r>
      <w:proofErr w:type="spellStart"/>
      <w:r w:rsidRPr="00AB537B">
        <w:t>opłaty</w:t>
      </w:r>
      <w:proofErr w:type="spellEnd"/>
      <w:r w:rsidRPr="00AB537B">
        <w:t xml:space="preserve"> </w:t>
      </w:r>
      <w:proofErr w:type="spellStart"/>
      <w:r w:rsidRPr="00AB537B">
        <w:t>od</w:t>
      </w:r>
      <w:proofErr w:type="spellEnd"/>
      <w:r w:rsidRPr="00AB537B">
        <w:t xml:space="preserve"> </w:t>
      </w:r>
      <w:proofErr w:type="spellStart"/>
      <w:r w:rsidRPr="00AB537B">
        <w:t>Klienta</w:t>
      </w:r>
      <w:proofErr w:type="spellEnd"/>
      <w:r w:rsidRPr="00AB537B">
        <w:t xml:space="preserve"> </w:t>
      </w:r>
      <w:proofErr w:type="spellStart"/>
      <w:r w:rsidRPr="00AB537B">
        <w:t>za</w:t>
      </w:r>
      <w:proofErr w:type="spellEnd"/>
      <w:r w:rsidRPr="00AB537B">
        <w:t xml:space="preserve"> </w:t>
      </w:r>
      <w:proofErr w:type="spellStart"/>
      <w:r w:rsidRPr="00AB537B">
        <w:t>zakupioną</w:t>
      </w:r>
      <w:proofErr w:type="spellEnd"/>
      <w:r w:rsidRPr="00AB537B">
        <w:t xml:space="preserve"> </w:t>
      </w:r>
      <w:proofErr w:type="spellStart"/>
      <w:r w:rsidRPr="00AB537B">
        <w:t>grę</w:t>
      </w:r>
      <w:proofErr w:type="spellEnd"/>
      <w:r w:rsidRPr="00AB537B">
        <w:t xml:space="preserve">, </w:t>
      </w:r>
      <w:proofErr w:type="spellStart"/>
      <w:r w:rsidRPr="00AB537B">
        <w:t>realizowany</w:t>
      </w:r>
      <w:proofErr w:type="spellEnd"/>
      <w:r w:rsidRPr="00AB537B">
        <w:t xml:space="preserve"> </w:t>
      </w:r>
      <w:proofErr w:type="spellStart"/>
      <w:r w:rsidRPr="00AB537B">
        <w:t>przez</w:t>
      </w:r>
      <w:proofErr w:type="spellEnd"/>
      <w:r w:rsidRPr="00AB537B">
        <w:t xml:space="preserve"> </w:t>
      </w:r>
      <w:proofErr w:type="spellStart"/>
      <w:r w:rsidRPr="00AB537B">
        <w:t>integrację</w:t>
      </w:r>
      <w:proofErr w:type="spellEnd"/>
      <w:r w:rsidRPr="00AB537B">
        <w:t xml:space="preserve"> z </w:t>
      </w:r>
      <w:proofErr w:type="spellStart"/>
      <w:r w:rsidRPr="00AB537B">
        <w:t>zewnętrznym</w:t>
      </w:r>
      <w:proofErr w:type="spellEnd"/>
      <w:r w:rsidRPr="00AB537B">
        <w:t xml:space="preserve"> </w:t>
      </w:r>
      <w:proofErr w:type="spellStart"/>
      <w:r w:rsidRPr="00AB537B">
        <w:t>Systemem</w:t>
      </w:r>
      <w:proofErr w:type="spellEnd"/>
      <w:r w:rsidRPr="00AB537B">
        <w:t xml:space="preserve"> </w:t>
      </w:r>
      <w:proofErr w:type="spellStart"/>
      <w:r w:rsidRPr="00AB537B">
        <w:t>Płatności</w:t>
      </w:r>
      <w:proofErr w:type="spellEnd"/>
      <w:r w:rsidRPr="00AB537B">
        <w:t>.</w:t>
      </w:r>
    </w:p>
    <w:p w:rsidR="00AB537B" w:rsidRDefault="00AB537B" w:rsidP="00AB537B">
      <w:pPr>
        <w:pStyle w:val="Akapitzlist"/>
        <w:numPr>
          <w:ilvl w:val="0"/>
          <w:numId w:val="12"/>
        </w:numPr>
      </w:pPr>
      <w:proofErr w:type="spellStart"/>
      <w:r>
        <w:t>Przebieg</w:t>
      </w:r>
      <w:proofErr w:type="spellEnd"/>
      <w:r>
        <w:t xml:space="preserve"> </w:t>
      </w:r>
      <w:proofErr w:type="spellStart"/>
      <w:r>
        <w:t>podstawowy</w:t>
      </w:r>
      <w:proofErr w:type="spellEnd"/>
      <w:r>
        <w:t>:</w:t>
      </w:r>
    </w:p>
    <w:p w:rsidR="00AB537B" w:rsidRDefault="00AB537B" w:rsidP="00AB537B">
      <w:pPr>
        <w:pStyle w:val="Akapitzlist"/>
        <w:numPr>
          <w:ilvl w:val="0"/>
          <w:numId w:val="18"/>
        </w:numPr>
      </w:pPr>
      <w:proofErr w:type="spellStart"/>
      <w:r>
        <w:t>Klient</w:t>
      </w:r>
      <w:proofErr w:type="spellEnd"/>
      <w:r>
        <w:t xml:space="preserve"> </w:t>
      </w:r>
      <w:proofErr w:type="spellStart"/>
      <w:r>
        <w:t>wybiera</w:t>
      </w:r>
      <w:proofErr w:type="spellEnd"/>
      <w:r>
        <w:t xml:space="preserve"> </w:t>
      </w:r>
      <w:proofErr w:type="spellStart"/>
      <w:r>
        <w:t>metodę</w:t>
      </w:r>
      <w:proofErr w:type="spellEnd"/>
      <w:r>
        <w:t xml:space="preserve"> </w:t>
      </w:r>
      <w:proofErr w:type="spellStart"/>
      <w:r>
        <w:t>płatności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inicjuje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płatności</w:t>
      </w:r>
      <w:proofErr w:type="spellEnd"/>
      <w:r>
        <w:t>.</w:t>
      </w:r>
    </w:p>
    <w:p w:rsidR="00AB537B" w:rsidRDefault="00AB537B" w:rsidP="00AB537B">
      <w:pPr>
        <w:pStyle w:val="Akapitzlist"/>
        <w:numPr>
          <w:ilvl w:val="0"/>
          <w:numId w:val="18"/>
        </w:numPr>
      </w:pPr>
      <w:r>
        <w:t xml:space="preserve">System </w:t>
      </w:r>
      <w:proofErr w:type="spellStart"/>
      <w:r>
        <w:t>przekazuje</w:t>
      </w:r>
      <w:proofErr w:type="spellEnd"/>
      <w:r>
        <w:t xml:space="preserve"> </w:t>
      </w:r>
      <w:proofErr w:type="spellStart"/>
      <w:r>
        <w:t>dane</w:t>
      </w:r>
      <w:proofErr w:type="spellEnd"/>
      <w:r>
        <w:t xml:space="preserve"> </w:t>
      </w:r>
      <w:proofErr w:type="spellStart"/>
      <w:r>
        <w:t>transakcji</w:t>
      </w:r>
      <w:proofErr w:type="spellEnd"/>
      <w:r>
        <w:t xml:space="preserve"> do </w:t>
      </w:r>
      <w:proofErr w:type="spellStart"/>
      <w:r>
        <w:t>Systemu</w:t>
      </w:r>
      <w:proofErr w:type="spellEnd"/>
      <w:r>
        <w:t xml:space="preserve"> </w:t>
      </w:r>
      <w:proofErr w:type="spellStart"/>
      <w:r>
        <w:t>Płatności</w:t>
      </w:r>
      <w:proofErr w:type="spellEnd"/>
      <w:r>
        <w:t>.</w:t>
      </w:r>
    </w:p>
    <w:p w:rsidR="00AB537B" w:rsidRDefault="00AB537B" w:rsidP="00AB537B">
      <w:pPr>
        <w:pStyle w:val="Akapitzlist"/>
        <w:numPr>
          <w:ilvl w:val="0"/>
          <w:numId w:val="18"/>
        </w:numPr>
      </w:pPr>
      <w:r>
        <w:t xml:space="preserve">System </w:t>
      </w:r>
      <w:proofErr w:type="spellStart"/>
      <w:r>
        <w:t>Płatności</w:t>
      </w:r>
      <w:proofErr w:type="spellEnd"/>
      <w:r>
        <w:t xml:space="preserve"> </w:t>
      </w:r>
      <w:proofErr w:type="spellStart"/>
      <w:r>
        <w:t>weryfikuje</w:t>
      </w:r>
      <w:proofErr w:type="spellEnd"/>
      <w:r>
        <w:t xml:space="preserve"> </w:t>
      </w:r>
      <w:proofErr w:type="spellStart"/>
      <w:r>
        <w:t>dane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autoryzuje</w:t>
      </w:r>
      <w:proofErr w:type="spellEnd"/>
      <w:r>
        <w:t xml:space="preserve"> </w:t>
      </w:r>
      <w:proofErr w:type="spellStart"/>
      <w:r>
        <w:t>płatność</w:t>
      </w:r>
      <w:proofErr w:type="spellEnd"/>
      <w:r>
        <w:t>.</w:t>
      </w:r>
    </w:p>
    <w:p w:rsidR="00AB537B" w:rsidRDefault="00AB537B" w:rsidP="00AB537B">
      <w:pPr>
        <w:pStyle w:val="Akapitzlist"/>
        <w:numPr>
          <w:ilvl w:val="0"/>
          <w:numId w:val="18"/>
        </w:numPr>
      </w:pPr>
      <w:r>
        <w:t xml:space="preserve">System </w:t>
      </w:r>
      <w:proofErr w:type="spellStart"/>
      <w:r>
        <w:t>Płatności</w:t>
      </w:r>
      <w:proofErr w:type="spellEnd"/>
      <w:r>
        <w:t xml:space="preserve"> </w:t>
      </w:r>
      <w:proofErr w:type="spellStart"/>
      <w:r>
        <w:t>przesyła</w:t>
      </w:r>
      <w:proofErr w:type="spellEnd"/>
      <w:r>
        <w:t xml:space="preserve"> </w:t>
      </w:r>
      <w:proofErr w:type="spellStart"/>
      <w:r>
        <w:t>wynik</w:t>
      </w:r>
      <w:proofErr w:type="spellEnd"/>
      <w:r>
        <w:t xml:space="preserve"> </w:t>
      </w:r>
      <w:proofErr w:type="spellStart"/>
      <w:r>
        <w:t>transakcji</w:t>
      </w:r>
      <w:proofErr w:type="spellEnd"/>
      <w:r>
        <w:t xml:space="preserve"> (</w:t>
      </w:r>
      <w:proofErr w:type="spellStart"/>
      <w:r>
        <w:t>sukces</w:t>
      </w:r>
      <w:proofErr w:type="spellEnd"/>
      <w:r>
        <w:t>/</w:t>
      </w:r>
      <w:proofErr w:type="spellStart"/>
      <w:r>
        <w:t>porażka</w:t>
      </w:r>
      <w:proofErr w:type="spellEnd"/>
      <w:r>
        <w:t xml:space="preserve">) do </w:t>
      </w:r>
      <w:proofErr w:type="spellStart"/>
      <w:r>
        <w:t>systemu</w:t>
      </w:r>
      <w:proofErr w:type="spellEnd"/>
      <w:r>
        <w:t xml:space="preserve"> </w:t>
      </w:r>
      <w:proofErr w:type="spellStart"/>
      <w:r>
        <w:t>sklepu</w:t>
      </w:r>
      <w:proofErr w:type="spellEnd"/>
      <w:r>
        <w:t>.</w:t>
      </w:r>
    </w:p>
    <w:p w:rsidR="00AB537B" w:rsidRDefault="00AB537B" w:rsidP="00AB537B">
      <w:pPr>
        <w:pStyle w:val="Akapitzlist"/>
        <w:numPr>
          <w:ilvl w:val="0"/>
          <w:numId w:val="18"/>
        </w:numPr>
      </w:pPr>
      <w:r>
        <w:t xml:space="preserve">W </w:t>
      </w:r>
      <w:proofErr w:type="spellStart"/>
      <w:r>
        <w:t>przypadku</w:t>
      </w:r>
      <w:proofErr w:type="spellEnd"/>
      <w:r>
        <w:t xml:space="preserve"> </w:t>
      </w:r>
      <w:proofErr w:type="spellStart"/>
      <w:r>
        <w:t>sukcesu</w:t>
      </w:r>
      <w:proofErr w:type="spellEnd"/>
      <w:r>
        <w:t xml:space="preserve">, system </w:t>
      </w:r>
      <w:proofErr w:type="spellStart"/>
      <w:r>
        <w:t>sklepu</w:t>
      </w:r>
      <w:proofErr w:type="spellEnd"/>
      <w:r>
        <w:t xml:space="preserve"> </w:t>
      </w:r>
      <w:proofErr w:type="spellStart"/>
      <w:r>
        <w:t>rejestruje</w:t>
      </w:r>
      <w:proofErr w:type="spellEnd"/>
      <w:r>
        <w:t xml:space="preserve"> </w:t>
      </w:r>
      <w:proofErr w:type="spellStart"/>
      <w:r>
        <w:t>zakup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udostępnia</w:t>
      </w:r>
      <w:proofErr w:type="spellEnd"/>
      <w:r>
        <w:t xml:space="preserve"> </w:t>
      </w:r>
      <w:proofErr w:type="spellStart"/>
      <w:r>
        <w:t>grę</w:t>
      </w:r>
      <w:proofErr w:type="spellEnd"/>
      <w:r>
        <w:t xml:space="preserve"> </w:t>
      </w:r>
      <w:proofErr w:type="spellStart"/>
      <w:r>
        <w:t>Klientowi</w:t>
      </w:r>
      <w:proofErr w:type="spellEnd"/>
      <w:r>
        <w:t>.</w:t>
      </w:r>
    </w:p>
    <w:p w:rsidR="00AB537B" w:rsidRDefault="00AB537B" w:rsidP="00AB537B">
      <w:pPr>
        <w:pStyle w:val="Akapitzlist"/>
        <w:numPr>
          <w:ilvl w:val="0"/>
          <w:numId w:val="18"/>
        </w:numPr>
      </w:pPr>
      <w:proofErr w:type="spellStart"/>
      <w:r>
        <w:t>Klient</w:t>
      </w:r>
      <w:proofErr w:type="spellEnd"/>
      <w:r>
        <w:t xml:space="preserve"> </w:t>
      </w:r>
      <w:proofErr w:type="spellStart"/>
      <w:r>
        <w:t>otrzymuje</w:t>
      </w:r>
      <w:proofErr w:type="spellEnd"/>
      <w:r>
        <w:t xml:space="preserve"> </w:t>
      </w:r>
      <w:proofErr w:type="spellStart"/>
      <w:r>
        <w:t>potwierdzenie</w:t>
      </w:r>
      <w:proofErr w:type="spellEnd"/>
      <w:r>
        <w:t xml:space="preserve"> </w:t>
      </w:r>
      <w:proofErr w:type="spellStart"/>
      <w:r>
        <w:t>dokonania</w:t>
      </w:r>
      <w:proofErr w:type="spellEnd"/>
      <w:r>
        <w:t xml:space="preserve"> </w:t>
      </w:r>
      <w:proofErr w:type="spellStart"/>
      <w:r>
        <w:t>płatności</w:t>
      </w:r>
      <w:proofErr w:type="spellEnd"/>
      <w:r>
        <w:t>.</w:t>
      </w:r>
    </w:p>
    <w:p w:rsidR="00AB537B" w:rsidRDefault="00AB537B" w:rsidP="00AB537B">
      <w:pPr>
        <w:pStyle w:val="Akapitzlist"/>
        <w:numPr>
          <w:ilvl w:val="0"/>
          <w:numId w:val="12"/>
        </w:numPr>
      </w:pPr>
      <w:proofErr w:type="spellStart"/>
      <w:r>
        <w:t>Przebieg</w:t>
      </w:r>
      <w:proofErr w:type="spellEnd"/>
      <w:r>
        <w:t xml:space="preserve"> </w:t>
      </w:r>
      <w:proofErr w:type="spellStart"/>
      <w:r>
        <w:t>alternatywny</w:t>
      </w:r>
      <w:proofErr w:type="spellEnd"/>
      <w:r>
        <w:t>:</w:t>
      </w:r>
    </w:p>
    <w:p w:rsidR="00AB537B" w:rsidRDefault="00AB537B" w:rsidP="00AB537B">
      <w:pPr>
        <w:pStyle w:val="Akapitzlist"/>
        <w:numPr>
          <w:ilvl w:val="0"/>
          <w:numId w:val="19"/>
        </w:numPr>
      </w:pPr>
      <w:proofErr w:type="spellStart"/>
      <w:r>
        <w:t>Alternatywa</w:t>
      </w:r>
      <w:proofErr w:type="spellEnd"/>
      <w:r>
        <w:t xml:space="preserve"> 1: </w:t>
      </w:r>
      <w:proofErr w:type="spellStart"/>
      <w:r>
        <w:t>Transakcja</w:t>
      </w:r>
      <w:proofErr w:type="spellEnd"/>
      <w:r>
        <w:t xml:space="preserve"> </w:t>
      </w:r>
      <w:proofErr w:type="spellStart"/>
      <w:r>
        <w:t>odrzucona</w:t>
      </w:r>
      <w:proofErr w:type="spellEnd"/>
      <w:r>
        <w:t>:</w:t>
      </w:r>
      <w:r>
        <w:br/>
        <w:t xml:space="preserve">1. System </w:t>
      </w:r>
      <w:proofErr w:type="spellStart"/>
      <w:r>
        <w:t>Płatności</w:t>
      </w:r>
      <w:proofErr w:type="spellEnd"/>
      <w:r>
        <w:t xml:space="preserve"> </w:t>
      </w:r>
      <w:proofErr w:type="spellStart"/>
      <w:r>
        <w:t>odrzuca</w:t>
      </w:r>
      <w:proofErr w:type="spellEnd"/>
      <w:r>
        <w:t xml:space="preserve"> </w:t>
      </w:r>
      <w:proofErr w:type="spellStart"/>
      <w:r>
        <w:t>transakcję</w:t>
      </w:r>
      <w:proofErr w:type="spellEnd"/>
      <w:r>
        <w:t xml:space="preserve"> z </w:t>
      </w:r>
      <w:proofErr w:type="spellStart"/>
      <w:r>
        <w:t>powodu</w:t>
      </w:r>
      <w:proofErr w:type="spellEnd"/>
      <w:r>
        <w:t xml:space="preserve"> </w:t>
      </w:r>
      <w:proofErr w:type="spellStart"/>
      <w:r>
        <w:t>braku</w:t>
      </w:r>
      <w:proofErr w:type="spellEnd"/>
      <w:r>
        <w:t xml:space="preserve"> </w:t>
      </w:r>
      <w:proofErr w:type="spellStart"/>
      <w:r>
        <w:t>środków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problemu</w:t>
      </w:r>
      <w:proofErr w:type="spellEnd"/>
      <w:r>
        <w:t xml:space="preserve"> </w:t>
      </w:r>
      <w:proofErr w:type="spellStart"/>
      <w:r>
        <w:t>technicznego</w:t>
      </w:r>
      <w:proofErr w:type="spellEnd"/>
      <w:r>
        <w:t>.</w:t>
      </w:r>
    </w:p>
    <w:p w:rsidR="00AB537B" w:rsidRDefault="00AB537B" w:rsidP="00AB537B">
      <w:pPr>
        <w:pStyle w:val="Akapitzlist"/>
        <w:numPr>
          <w:ilvl w:val="0"/>
          <w:numId w:val="20"/>
        </w:numPr>
      </w:pPr>
      <w:proofErr w:type="spellStart"/>
      <w:r>
        <w:t>Klient</w:t>
      </w:r>
      <w:proofErr w:type="spellEnd"/>
      <w:r>
        <w:t xml:space="preserve"> </w:t>
      </w:r>
      <w:proofErr w:type="spellStart"/>
      <w:r>
        <w:t>otrzymuje</w:t>
      </w:r>
      <w:proofErr w:type="spellEnd"/>
      <w:r>
        <w:t xml:space="preserve"> </w:t>
      </w:r>
      <w:proofErr w:type="spellStart"/>
      <w:r>
        <w:t>powiadomienie</w:t>
      </w:r>
      <w:proofErr w:type="spellEnd"/>
      <w:r>
        <w:t xml:space="preserve"> o </w:t>
      </w:r>
      <w:proofErr w:type="spellStart"/>
      <w:r>
        <w:t>nieudanej</w:t>
      </w:r>
      <w:proofErr w:type="spellEnd"/>
      <w:r>
        <w:t xml:space="preserve"> </w:t>
      </w:r>
      <w:proofErr w:type="spellStart"/>
      <w:r>
        <w:t>płatności</w:t>
      </w:r>
      <w:proofErr w:type="spellEnd"/>
      <w:r>
        <w:t>.</w:t>
      </w:r>
    </w:p>
    <w:p w:rsidR="00AB537B" w:rsidRDefault="00AB537B" w:rsidP="00AB537B">
      <w:pPr>
        <w:pStyle w:val="Akapitzlist"/>
        <w:numPr>
          <w:ilvl w:val="0"/>
          <w:numId w:val="20"/>
        </w:numPr>
      </w:pPr>
      <w:proofErr w:type="spellStart"/>
      <w:r>
        <w:t>Klient</w:t>
      </w:r>
      <w:proofErr w:type="spellEnd"/>
      <w:r>
        <w:t xml:space="preserve"> </w:t>
      </w:r>
      <w:proofErr w:type="spellStart"/>
      <w:r>
        <w:t>może</w:t>
      </w:r>
      <w:proofErr w:type="spellEnd"/>
      <w:r>
        <w:t xml:space="preserve"> </w:t>
      </w:r>
      <w:proofErr w:type="spellStart"/>
      <w:r>
        <w:t>spróbować</w:t>
      </w:r>
      <w:proofErr w:type="spellEnd"/>
      <w:r>
        <w:t xml:space="preserve"> </w:t>
      </w:r>
      <w:proofErr w:type="spellStart"/>
      <w:r>
        <w:t>ponownie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wybrać</w:t>
      </w:r>
      <w:proofErr w:type="spellEnd"/>
      <w:r>
        <w:t xml:space="preserve"> </w:t>
      </w:r>
      <w:proofErr w:type="spellStart"/>
      <w:r>
        <w:t>inną</w:t>
      </w:r>
      <w:proofErr w:type="spellEnd"/>
      <w:r>
        <w:t xml:space="preserve"> </w:t>
      </w:r>
      <w:proofErr w:type="spellStart"/>
      <w:r>
        <w:t>metodę</w:t>
      </w:r>
      <w:proofErr w:type="spellEnd"/>
      <w:r>
        <w:t xml:space="preserve"> </w:t>
      </w:r>
      <w:proofErr w:type="spellStart"/>
      <w:r>
        <w:t>płatności</w:t>
      </w:r>
      <w:proofErr w:type="spellEnd"/>
      <w:r>
        <w:t>.</w:t>
      </w:r>
    </w:p>
    <w:p w:rsidR="00AB537B" w:rsidRDefault="00AB537B" w:rsidP="00AB537B">
      <w:pPr>
        <w:pStyle w:val="Akapitzlist"/>
        <w:ind w:left="1800"/>
      </w:pPr>
      <w:proofErr w:type="spellStart"/>
      <w:r>
        <w:t>Alternatywa</w:t>
      </w:r>
      <w:proofErr w:type="spellEnd"/>
      <w:r>
        <w:t xml:space="preserve"> 2: </w:t>
      </w:r>
      <w:proofErr w:type="spellStart"/>
      <w:r>
        <w:t>Anulowanie</w:t>
      </w:r>
      <w:proofErr w:type="spellEnd"/>
      <w:r>
        <w:t xml:space="preserve"> </w:t>
      </w:r>
      <w:proofErr w:type="spellStart"/>
      <w:r>
        <w:t>transakcji</w:t>
      </w:r>
      <w:proofErr w:type="spellEnd"/>
      <w:r>
        <w:t>:</w:t>
      </w:r>
      <w:r>
        <w:br/>
        <w:t xml:space="preserve">1. </w:t>
      </w:r>
      <w:proofErr w:type="spellStart"/>
      <w:r>
        <w:t>Klient</w:t>
      </w:r>
      <w:proofErr w:type="spellEnd"/>
      <w:r>
        <w:t xml:space="preserve"> </w:t>
      </w:r>
      <w:proofErr w:type="spellStart"/>
      <w:r>
        <w:t>anuluje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płatności</w:t>
      </w:r>
      <w:proofErr w:type="spellEnd"/>
      <w:r>
        <w:t xml:space="preserve"> </w:t>
      </w:r>
      <w:proofErr w:type="spellStart"/>
      <w:r>
        <w:t>przed</w:t>
      </w:r>
      <w:proofErr w:type="spellEnd"/>
      <w:r>
        <w:t xml:space="preserve"> </w:t>
      </w:r>
      <w:proofErr w:type="spellStart"/>
      <w:r>
        <w:t>jego</w:t>
      </w:r>
      <w:proofErr w:type="spellEnd"/>
      <w:r>
        <w:t xml:space="preserve"> </w:t>
      </w:r>
      <w:proofErr w:type="spellStart"/>
      <w:r>
        <w:t>zakończeniem</w:t>
      </w:r>
      <w:proofErr w:type="spellEnd"/>
      <w:r>
        <w:t>.</w:t>
      </w:r>
    </w:p>
    <w:p w:rsidR="00AB537B" w:rsidRDefault="00AB537B" w:rsidP="00AB537B">
      <w:pPr>
        <w:pStyle w:val="Akapitzlist"/>
        <w:ind w:left="1800"/>
      </w:pPr>
      <w:r>
        <w:t xml:space="preserve">2. System </w:t>
      </w:r>
      <w:proofErr w:type="spellStart"/>
      <w:r>
        <w:t>przerywa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zwraca</w:t>
      </w:r>
      <w:proofErr w:type="spellEnd"/>
      <w:r>
        <w:t xml:space="preserve"> </w:t>
      </w:r>
      <w:proofErr w:type="spellStart"/>
      <w:r>
        <w:t>Klienta</w:t>
      </w:r>
      <w:proofErr w:type="spellEnd"/>
      <w:r>
        <w:t xml:space="preserve"> do </w:t>
      </w:r>
      <w:proofErr w:type="spellStart"/>
      <w:r>
        <w:t>koszyka</w:t>
      </w:r>
      <w:proofErr w:type="spellEnd"/>
      <w:r>
        <w:t>.</w:t>
      </w:r>
    </w:p>
    <w:p w:rsidR="00AB537B" w:rsidRDefault="00AB537B" w:rsidP="00AB537B">
      <w:pPr>
        <w:pStyle w:val="Akapitzlist"/>
        <w:numPr>
          <w:ilvl w:val="0"/>
          <w:numId w:val="12"/>
        </w:numPr>
      </w:pPr>
      <w:proofErr w:type="spellStart"/>
      <w:r>
        <w:t>Warunki</w:t>
      </w:r>
      <w:proofErr w:type="spellEnd"/>
      <w:r>
        <w:t xml:space="preserve"> </w:t>
      </w:r>
      <w:proofErr w:type="spellStart"/>
      <w:r>
        <w:t>początkowe</w:t>
      </w:r>
      <w:proofErr w:type="spellEnd"/>
      <w:r>
        <w:t>:</w:t>
      </w:r>
    </w:p>
    <w:p w:rsidR="00AB537B" w:rsidRDefault="00AB537B" w:rsidP="00AB537B">
      <w:pPr>
        <w:pStyle w:val="Akapitzlist"/>
        <w:numPr>
          <w:ilvl w:val="1"/>
          <w:numId w:val="12"/>
        </w:numPr>
      </w:pPr>
      <w:proofErr w:type="spellStart"/>
      <w:r>
        <w:t>Klient</w:t>
      </w:r>
      <w:proofErr w:type="spellEnd"/>
      <w:r>
        <w:t xml:space="preserve"> jest </w:t>
      </w:r>
      <w:proofErr w:type="spellStart"/>
      <w:r>
        <w:t>zalogowany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ma </w:t>
      </w:r>
      <w:proofErr w:type="spellStart"/>
      <w:r>
        <w:t>wybraną</w:t>
      </w:r>
      <w:proofErr w:type="spellEnd"/>
      <w:r>
        <w:t xml:space="preserve"> </w:t>
      </w:r>
      <w:proofErr w:type="spellStart"/>
      <w:r>
        <w:t>grę</w:t>
      </w:r>
      <w:proofErr w:type="spellEnd"/>
      <w:r>
        <w:t xml:space="preserve"> w </w:t>
      </w:r>
      <w:proofErr w:type="spellStart"/>
      <w:r>
        <w:t>koszyku</w:t>
      </w:r>
      <w:proofErr w:type="spellEnd"/>
      <w:r>
        <w:t>.</w:t>
      </w:r>
    </w:p>
    <w:p w:rsidR="00AB537B" w:rsidRDefault="00AB537B" w:rsidP="00AB537B">
      <w:pPr>
        <w:pStyle w:val="Akapitzlist"/>
        <w:numPr>
          <w:ilvl w:val="1"/>
          <w:numId w:val="12"/>
        </w:numPr>
      </w:pPr>
      <w:r>
        <w:t xml:space="preserve">System </w:t>
      </w:r>
      <w:proofErr w:type="spellStart"/>
      <w:r>
        <w:t>Płatności</w:t>
      </w:r>
      <w:proofErr w:type="spellEnd"/>
      <w:r>
        <w:t xml:space="preserve"> jest </w:t>
      </w:r>
      <w:proofErr w:type="spellStart"/>
      <w:r>
        <w:t>dostępny.Warunki</w:t>
      </w:r>
      <w:proofErr w:type="spellEnd"/>
      <w:r>
        <w:t xml:space="preserve"> </w:t>
      </w:r>
      <w:proofErr w:type="spellStart"/>
      <w:r>
        <w:t>końcowe</w:t>
      </w:r>
      <w:proofErr w:type="spellEnd"/>
      <w:r>
        <w:t xml:space="preserve"> :</w:t>
      </w:r>
    </w:p>
    <w:p w:rsidR="00AB537B" w:rsidRDefault="00AB537B" w:rsidP="00AB537B">
      <w:pPr>
        <w:pStyle w:val="Akapitzlist"/>
        <w:numPr>
          <w:ilvl w:val="0"/>
          <w:numId w:val="12"/>
        </w:numPr>
      </w:pPr>
      <w:proofErr w:type="spellStart"/>
      <w:r>
        <w:t>Warunki</w:t>
      </w:r>
      <w:proofErr w:type="spellEnd"/>
      <w:r>
        <w:t xml:space="preserve"> </w:t>
      </w:r>
      <w:proofErr w:type="spellStart"/>
      <w:r>
        <w:t>końcowe</w:t>
      </w:r>
      <w:proofErr w:type="spellEnd"/>
    </w:p>
    <w:p w:rsidR="00AB537B" w:rsidRDefault="00AB537B" w:rsidP="00AB537B">
      <w:pPr>
        <w:pStyle w:val="Akapitzlist"/>
        <w:numPr>
          <w:ilvl w:val="1"/>
          <w:numId w:val="12"/>
        </w:numPr>
      </w:pPr>
      <w:proofErr w:type="spellStart"/>
      <w:r>
        <w:t>Płatność</w:t>
      </w:r>
      <w:proofErr w:type="spellEnd"/>
      <w:r>
        <w:t xml:space="preserve"> </w:t>
      </w:r>
      <w:proofErr w:type="spellStart"/>
      <w:r>
        <w:t>została</w:t>
      </w:r>
      <w:proofErr w:type="spellEnd"/>
      <w:r>
        <w:t xml:space="preserve"> </w:t>
      </w:r>
      <w:proofErr w:type="spellStart"/>
      <w:r>
        <w:t>pomyślnie</w:t>
      </w:r>
      <w:proofErr w:type="spellEnd"/>
      <w:r>
        <w:t xml:space="preserve"> </w:t>
      </w:r>
      <w:proofErr w:type="spellStart"/>
      <w:r>
        <w:t>przetworzona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gra</w:t>
      </w:r>
      <w:proofErr w:type="spellEnd"/>
      <w:r>
        <w:t xml:space="preserve"> jest </w:t>
      </w:r>
      <w:proofErr w:type="spellStart"/>
      <w:r>
        <w:t>dostępna</w:t>
      </w:r>
      <w:proofErr w:type="spellEnd"/>
      <w:r>
        <w:t xml:space="preserve"> </w:t>
      </w:r>
      <w:proofErr w:type="spellStart"/>
      <w:r>
        <w:t>dla</w:t>
      </w:r>
      <w:proofErr w:type="spellEnd"/>
      <w:r>
        <w:t xml:space="preserve"> </w:t>
      </w:r>
      <w:proofErr w:type="spellStart"/>
      <w:r>
        <w:t>Klienta</w:t>
      </w:r>
      <w:proofErr w:type="spellEnd"/>
      <w:r>
        <w:t>.</w:t>
      </w:r>
    </w:p>
    <w:p w:rsidR="00AB537B" w:rsidRDefault="00AB537B" w:rsidP="00AB537B">
      <w:pPr>
        <w:pStyle w:val="Akapitzlist"/>
        <w:numPr>
          <w:ilvl w:val="1"/>
          <w:numId w:val="12"/>
        </w:numPr>
      </w:pPr>
      <w:r>
        <w:t xml:space="preserve">W </w:t>
      </w:r>
      <w:proofErr w:type="spellStart"/>
      <w:r>
        <w:t>przypadku</w:t>
      </w:r>
      <w:proofErr w:type="spellEnd"/>
      <w:r>
        <w:t xml:space="preserve"> </w:t>
      </w:r>
      <w:proofErr w:type="spellStart"/>
      <w:r>
        <w:t>nieudanej</w:t>
      </w:r>
      <w:proofErr w:type="spellEnd"/>
      <w:r>
        <w:t xml:space="preserve"> </w:t>
      </w:r>
      <w:proofErr w:type="spellStart"/>
      <w:r>
        <w:t>płatności</w:t>
      </w:r>
      <w:proofErr w:type="spellEnd"/>
      <w:r>
        <w:t xml:space="preserve">, </w:t>
      </w:r>
      <w:proofErr w:type="spellStart"/>
      <w:r>
        <w:t>Klient</w:t>
      </w:r>
      <w:proofErr w:type="spellEnd"/>
      <w:r>
        <w:t xml:space="preserve"> jest </w:t>
      </w:r>
      <w:proofErr w:type="spellStart"/>
      <w:r>
        <w:t>poinformowany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może</w:t>
      </w:r>
      <w:proofErr w:type="spellEnd"/>
      <w:r>
        <w:t xml:space="preserve"> </w:t>
      </w:r>
      <w:proofErr w:type="spellStart"/>
      <w:r>
        <w:t>podjąć</w:t>
      </w:r>
      <w:proofErr w:type="spellEnd"/>
      <w:r>
        <w:t xml:space="preserve"> </w:t>
      </w:r>
      <w:proofErr w:type="spellStart"/>
      <w:r>
        <w:t>odpowiednie</w:t>
      </w:r>
      <w:proofErr w:type="spellEnd"/>
      <w:r>
        <w:t xml:space="preserve"> </w:t>
      </w:r>
      <w:proofErr w:type="spellStart"/>
      <w:r>
        <w:t>kroki</w:t>
      </w:r>
      <w:proofErr w:type="spellEnd"/>
      <w:r>
        <w:t>.</w:t>
      </w:r>
    </w:p>
    <w:p w:rsidR="00AB537B" w:rsidRDefault="00AB537B" w:rsidP="00AB537B">
      <w:pPr>
        <w:pStyle w:val="Akapitzlist"/>
        <w:numPr>
          <w:ilvl w:val="0"/>
          <w:numId w:val="12"/>
        </w:numPr>
      </w:pPr>
      <w:proofErr w:type="spellStart"/>
      <w:r>
        <w:t>Wymagania</w:t>
      </w:r>
      <w:proofErr w:type="spellEnd"/>
      <w:r>
        <w:t>:</w:t>
      </w:r>
    </w:p>
    <w:p w:rsidR="00AB537B" w:rsidRDefault="00AB537B" w:rsidP="00AB537B">
      <w:pPr>
        <w:pStyle w:val="Akapitzlist"/>
        <w:numPr>
          <w:ilvl w:val="1"/>
          <w:numId w:val="12"/>
        </w:numPr>
      </w:pPr>
      <w:proofErr w:type="spellStart"/>
      <w:r>
        <w:t>Funkcjonalne</w:t>
      </w:r>
      <w:proofErr w:type="spellEnd"/>
      <w:r>
        <w:t xml:space="preserve">: </w:t>
      </w:r>
      <w:proofErr w:type="spellStart"/>
      <w:r>
        <w:t>Przetwarzanie</w:t>
      </w:r>
      <w:proofErr w:type="spellEnd"/>
      <w:r>
        <w:t xml:space="preserve"> </w:t>
      </w:r>
      <w:proofErr w:type="spellStart"/>
      <w:r>
        <w:t>płatności</w:t>
      </w:r>
      <w:proofErr w:type="spellEnd"/>
      <w:r>
        <w:t xml:space="preserve">, </w:t>
      </w:r>
      <w:proofErr w:type="spellStart"/>
      <w:r>
        <w:t>integracja</w:t>
      </w:r>
      <w:proofErr w:type="spellEnd"/>
      <w:r>
        <w:t xml:space="preserve"> z </w:t>
      </w:r>
      <w:proofErr w:type="spellStart"/>
      <w:r>
        <w:t>Systemem</w:t>
      </w:r>
      <w:proofErr w:type="spellEnd"/>
      <w:r>
        <w:t xml:space="preserve"> </w:t>
      </w:r>
      <w:proofErr w:type="spellStart"/>
      <w:r>
        <w:t>Płatności</w:t>
      </w:r>
      <w:proofErr w:type="spellEnd"/>
      <w:r>
        <w:t xml:space="preserve">, </w:t>
      </w:r>
      <w:proofErr w:type="spellStart"/>
      <w:r>
        <w:t>obsługa</w:t>
      </w:r>
      <w:proofErr w:type="spellEnd"/>
      <w:r>
        <w:t xml:space="preserve"> </w:t>
      </w:r>
      <w:proofErr w:type="spellStart"/>
      <w:r>
        <w:t>wyników</w:t>
      </w:r>
      <w:proofErr w:type="spellEnd"/>
      <w:r>
        <w:t xml:space="preserve"> </w:t>
      </w:r>
      <w:proofErr w:type="spellStart"/>
      <w:r>
        <w:t>transakcji</w:t>
      </w:r>
      <w:proofErr w:type="spellEnd"/>
      <w:r>
        <w:t>.</w:t>
      </w:r>
    </w:p>
    <w:p w:rsidR="00AB537B" w:rsidRDefault="00AB537B" w:rsidP="00AB537B">
      <w:pPr>
        <w:pStyle w:val="Akapitzlist"/>
        <w:numPr>
          <w:ilvl w:val="1"/>
          <w:numId w:val="12"/>
        </w:numPr>
      </w:pPr>
      <w:proofErr w:type="spellStart"/>
      <w:r>
        <w:t>Niefunkcjonalne</w:t>
      </w:r>
      <w:proofErr w:type="spellEnd"/>
      <w:r>
        <w:t xml:space="preserve">: </w:t>
      </w:r>
      <w:proofErr w:type="spellStart"/>
      <w:r>
        <w:t>Bezpieczeństwo</w:t>
      </w:r>
      <w:proofErr w:type="spellEnd"/>
      <w:r>
        <w:t xml:space="preserve"> </w:t>
      </w:r>
      <w:proofErr w:type="spellStart"/>
      <w:r>
        <w:t>tran</w:t>
      </w:r>
      <w:bookmarkStart w:id="0" w:name="_GoBack"/>
      <w:bookmarkEnd w:id="0"/>
      <w:r>
        <w:t>sakcji</w:t>
      </w:r>
      <w:proofErr w:type="spellEnd"/>
      <w:r>
        <w:t xml:space="preserve">, </w:t>
      </w:r>
      <w:proofErr w:type="spellStart"/>
      <w:r>
        <w:t>niezawodność</w:t>
      </w:r>
      <w:proofErr w:type="spellEnd"/>
      <w:r>
        <w:t xml:space="preserve"> </w:t>
      </w:r>
      <w:proofErr w:type="spellStart"/>
      <w:r>
        <w:t>systemu</w:t>
      </w:r>
      <w:proofErr w:type="spellEnd"/>
      <w:r>
        <w:t xml:space="preserve">, </w:t>
      </w:r>
      <w:proofErr w:type="spellStart"/>
      <w:r>
        <w:t>zgodność</w:t>
      </w:r>
      <w:proofErr w:type="spellEnd"/>
      <w:r>
        <w:t xml:space="preserve"> z </w:t>
      </w:r>
      <w:proofErr w:type="spellStart"/>
      <w:r>
        <w:t>przepisami.Priorytet</w:t>
      </w:r>
      <w:proofErr w:type="spellEnd"/>
      <w:r>
        <w:t xml:space="preserve">: </w:t>
      </w:r>
      <w:proofErr w:type="spellStart"/>
      <w:r>
        <w:t>Średni</w:t>
      </w:r>
      <w:proofErr w:type="spellEnd"/>
    </w:p>
    <w:p w:rsidR="00AB537B" w:rsidRDefault="00AB537B" w:rsidP="00AB537B">
      <w:pPr>
        <w:pStyle w:val="Akapitzlist"/>
        <w:numPr>
          <w:ilvl w:val="0"/>
          <w:numId w:val="12"/>
        </w:numPr>
      </w:pPr>
      <w:proofErr w:type="spellStart"/>
      <w:r>
        <w:t>Priorytet</w:t>
      </w:r>
      <w:proofErr w:type="spellEnd"/>
      <w:r>
        <w:t xml:space="preserve"> : </w:t>
      </w:r>
      <w:proofErr w:type="spellStart"/>
      <w:r>
        <w:t>Wysoki</w:t>
      </w:r>
      <w:proofErr w:type="spellEnd"/>
    </w:p>
    <w:p w:rsidR="00AB537B" w:rsidRDefault="00AB537B" w:rsidP="00AB537B">
      <w:pPr>
        <w:pStyle w:val="Akapitzlist"/>
        <w:numPr>
          <w:ilvl w:val="0"/>
          <w:numId w:val="12"/>
        </w:numPr>
      </w:pPr>
      <w:proofErr w:type="spellStart"/>
      <w:r>
        <w:t>Osoba</w:t>
      </w:r>
      <w:proofErr w:type="spellEnd"/>
      <w:r>
        <w:t xml:space="preserve"> </w:t>
      </w:r>
      <w:proofErr w:type="spellStart"/>
      <w:r>
        <w:t>odpowiedzialna</w:t>
      </w:r>
      <w:proofErr w:type="spellEnd"/>
      <w:r>
        <w:t xml:space="preserve">: </w:t>
      </w:r>
      <w:proofErr w:type="spellStart"/>
      <w:r>
        <w:t>Zespół</w:t>
      </w:r>
      <w:proofErr w:type="spellEnd"/>
      <w:r>
        <w:t xml:space="preserve"> IT</w:t>
      </w:r>
    </w:p>
    <w:p w:rsidR="00AB537B" w:rsidRDefault="00AB537B" w:rsidP="00AB537B">
      <w:pPr>
        <w:pStyle w:val="Akapitzlist"/>
        <w:numPr>
          <w:ilvl w:val="0"/>
          <w:numId w:val="12"/>
        </w:numPr>
      </w:pPr>
      <w:r>
        <w:t xml:space="preserve">Status: W </w:t>
      </w:r>
      <w:proofErr w:type="spellStart"/>
      <w:r>
        <w:t>trakcie</w:t>
      </w:r>
      <w:proofErr w:type="spellEnd"/>
      <w:r>
        <w:t xml:space="preserve"> </w:t>
      </w:r>
      <w:proofErr w:type="spellStart"/>
      <w:r>
        <w:t>projektowania</w:t>
      </w:r>
      <w:proofErr w:type="spellEnd"/>
    </w:p>
    <w:p w:rsidR="00A23DFE" w:rsidRDefault="00A23DFE" w:rsidP="002C564A"/>
    <w:p w:rsidR="002C564A" w:rsidRPr="002C564A" w:rsidRDefault="00D20EC5" w:rsidP="00AB537B">
      <w:pPr>
        <w:pStyle w:val="Nagwek2"/>
      </w:pPr>
      <w:r>
        <w:t>Diagram Use Case</w:t>
      </w:r>
    </w:p>
    <w:p w:rsidR="00AB537B" w:rsidRDefault="00AB537B" w:rsidP="00AB537B">
      <w:pPr>
        <w:pStyle w:val="NormalnyWeb"/>
      </w:pPr>
      <w:r>
        <w:rPr>
          <w:noProof/>
        </w:rPr>
        <w:drawing>
          <wp:inline distT="0" distB="0" distL="0" distR="0">
            <wp:extent cx="5629275" cy="3343275"/>
            <wp:effectExtent l="0" t="0" r="9525" b="9525"/>
            <wp:docPr id="1" name="Obraz 1" descr="D:\Diagram bez tytuł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iagram bez tytułu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37B" w:rsidRDefault="00AB537B" w:rsidP="00AB537B">
      <w:pPr>
        <w:pStyle w:val="Nagwek2"/>
        <w:tabs>
          <w:tab w:val="left" w:pos="2415"/>
        </w:tabs>
      </w:pPr>
      <w:r>
        <w:lastRenderedPageBreak/>
        <w:t xml:space="preserve">Diagram </w:t>
      </w:r>
      <w:proofErr w:type="spellStart"/>
      <w:r>
        <w:t>Aktywnoś</w:t>
      </w:r>
      <w:r w:rsidR="0094254D">
        <w:t>ci</w:t>
      </w:r>
      <w:proofErr w:type="spellEnd"/>
      <w:r w:rsidR="0094254D">
        <w:t xml:space="preserve"> </w:t>
      </w:r>
      <w:proofErr w:type="spellStart"/>
      <w:r w:rsidR="0094254D">
        <w:t>dla</w:t>
      </w:r>
      <w:proofErr w:type="spellEnd"/>
      <w:r w:rsidR="0094254D">
        <w:t xml:space="preserve"> “</w:t>
      </w:r>
      <w:proofErr w:type="spellStart"/>
      <w:r w:rsidR="0094254D">
        <w:t>Zakup</w:t>
      </w:r>
      <w:proofErr w:type="spellEnd"/>
      <w:r w:rsidR="0094254D">
        <w:t xml:space="preserve"> </w:t>
      </w:r>
      <w:proofErr w:type="spellStart"/>
      <w:r w:rsidR="0094254D">
        <w:t>gry</w:t>
      </w:r>
      <w:proofErr w:type="spellEnd"/>
      <w:r w:rsidR="0094254D">
        <w:t>”</w:t>
      </w:r>
    </w:p>
    <w:p w:rsidR="0094254D" w:rsidRDefault="0094254D" w:rsidP="0094254D">
      <w:pPr>
        <w:pStyle w:val="NormalnyWeb"/>
      </w:pPr>
      <w:r>
        <w:rPr>
          <w:noProof/>
        </w:rPr>
        <w:drawing>
          <wp:inline distT="0" distB="0" distL="0" distR="0">
            <wp:extent cx="5398383" cy="4876800"/>
            <wp:effectExtent l="0" t="0" r="0" b="0"/>
            <wp:docPr id="2" name="Obraz 2" descr="D:\Diagram bez tytułu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iagram bez tytułu 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69" cy="4881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54D" w:rsidRDefault="0094254D" w:rsidP="0094254D">
      <w:pPr>
        <w:pStyle w:val="Nagwek2"/>
        <w:tabs>
          <w:tab w:val="left" w:pos="2415"/>
        </w:tabs>
      </w:pPr>
      <w:r>
        <w:lastRenderedPageBreak/>
        <w:t xml:space="preserve">Diagram </w:t>
      </w:r>
      <w:proofErr w:type="spellStart"/>
      <w:r>
        <w:t>Aktywności</w:t>
      </w:r>
      <w:proofErr w:type="spellEnd"/>
      <w:r>
        <w:t xml:space="preserve"> </w:t>
      </w:r>
      <w:proofErr w:type="spellStart"/>
      <w:r>
        <w:t>dla</w:t>
      </w:r>
      <w:proofErr w:type="spellEnd"/>
      <w:r>
        <w:t xml:space="preserve"> “</w:t>
      </w:r>
      <w:proofErr w:type="spellStart"/>
      <w:r>
        <w:t>Dodanie</w:t>
      </w:r>
      <w:proofErr w:type="spellEnd"/>
      <w:r>
        <w:t xml:space="preserve"> </w:t>
      </w:r>
      <w:proofErr w:type="spellStart"/>
      <w:r>
        <w:t>Nowej</w:t>
      </w:r>
      <w:proofErr w:type="spellEnd"/>
      <w:r>
        <w:t xml:space="preserve"> </w:t>
      </w:r>
      <w:proofErr w:type="spellStart"/>
      <w:r>
        <w:t>Gry</w:t>
      </w:r>
      <w:proofErr w:type="spellEnd"/>
      <w:r>
        <w:t xml:space="preserve"> do </w:t>
      </w:r>
      <w:proofErr w:type="spellStart"/>
      <w:r>
        <w:t>Sklepu</w:t>
      </w:r>
      <w:proofErr w:type="spellEnd"/>
      <w:r>
        <w:t>”</w:t>
      </w:r>
    </w:p>
    <w:p w:rsidR="0094254D" w:rsidRDefault="0094254D" w:rsidP="0094254D">
      <w:pPr>
        <w:pStyle w:val="NormalnyWeb"/>
      </w:pPr>
      <w:r>
        <w:rPr>
          <w:noProof/>
        </w:rPr>
        <w:drawing>
          <wp:inline distT="0" distB="0" distL="0" distR="0">
            <wp:extent cx="5162550" cy="4671658"/>
            <wp:effectExtent l="0" t="0" r="0" b="0"/>
            <wp:docPr id="3" name="Obraz 3" descr="D:\Diagram bez tytułu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iagram bez tytułu (2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000" cy="46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54D" w:rsidRDefault="0094254D" w:rsidP="0094254D">
      <w:pPr>
        <w:pStyle w:val="Nagwek2"/>
        <w:tabs>
          <w:tab w:val="left" w:pos="2415"/>
        </w:tabs>
      </w:pPr>
      <w:r>
        <w:lastRenderedPageBreak/>
        <w:t xml:space="preserve">Diagram </w:t>
      </w:r>
      <w:proofErr w:type="spellStart"/>
      <w:r>
        <w:t>Aktywności</w:t>
      </w:r>
      <w:proofErr w:type="spellEnd"/>
      <w:r>
        <w:t xml:space="preserve"> </w:t>
      </w:r>
      <w:proofErr w:type="spellStart"/>
      <w:r>
        <w:t>dla</w:t>
      </w:r>
      <w:proofErr w:type="spellEnd"/>
      <w:r>
        <w:t xml:space="preserve"> “</w:t>
      </w:r>
      <w:proofErr w:type="spellStart"/>
      <w:r>
        <w:t>Pobranie</w:t>
      </w:r>
      <w:proofErr w:type="spellEnd"/>
      <w:r>
        <w:t xml:space="preserve"> </w:t>
      </w:r>
      <w:proofErr w:type="spellStart"/>
      <w:r>
        <w:t>opłaty</w:t>
      </w:r>
      <w:proofErr w:type="spellEnd"/>
      <w:r>
        <w:t>”</w:t>
      </w:r>
    </w:p>
    <w:p w:rsidR="0094254D" w:rsidRDefault="0094254D" w:rsidP="0094254D">
      <w:pPr>
        <w:pStyle w:val="NormalnyWeb"/>
      </w:pPr>
      <w:r>
        <w:rPr>
          <w:noProof/>
        </w:rPr>
        <w:drawing>
          <wp:inline distT="0" distB="0" distL="0" distR="0">
            <wp:extent cx="5534025" cy="4218488"/>
            <wp:effectExtent l="0" t="0" r="0" b="0"/>
            <wp:docPr id="4" name="Obraz 4" descr="D:\Diagram bez tytułu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iagram bez tytułu (3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659" cy="4225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1EF" w:rsidRDefault="00CD11EF"/>
    <w:sectPr w:rsidR="00CD11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394301"/>
    <w:multiLevelType w:val="hybridMultilevel"/>
    <w:tmpl w:val="7464A582"/>
    <w:lvl w:ilvl="0" w:tplc="0415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291CA3"/>
    <w:multiLevelType w:val="hybridMultilevel"/>
    <w:tmpl w:val="80EA18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EC1D6A"/>
    <w:multiLevelType w:val="hybridMultilevel"/>
    <w:tmpl w:val="827404C2"/>
    <w:lvl w:ilvl="0" w:tplc="7BD8A44C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971FC1"/>
    <w:multiLevelType w:val="hybridMultilevel"/>
    <w:tmpl w:val="ABD2024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8B755AE"/>
    <w:multiLevelType w:val="hybridMultilevel"/>
    <w:tmpl w:val="A1B2AB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DF434F"/>
    <w:multiLevelType w:val="hybridMultilevel"/>
    <w:tmpl w:val="D70434FE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1416F83"/>
    <w:multiLevelType w:val="hybridMultilevel"/>
    <w:tmpl w:val="A1B2AB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751496"/>
    <w:multiLevelType w:val="hybridMultilevel"/>
    <w:tmpl w:val="76AABA68"/>
    <w:lvl w:ilvl="0" w:tplc="1BD634C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E4C3A3B"/>
    <w:multiLevelType w:val="hybridMultilevel"/>
    <w:tmpl w:val="1D906D86"/>
    <w:lvl w:ilvl="0" w:tplc="72C469D8">
      <w:start w:val="2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72656371"/>
    <w:multiLevelType w:val="hybridMultilevel"/>
    <w:tmpl w:val="43625A4C"/>
    <w:lvl w:ilvl="0" w:tplc="1BD634C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E81BD9"/>
    <w:multiLevelType w:val="hybridMultilevel"/>
    <w:tmpl w:val="BE0EC2D2"/>
    <w:lvl w:ilvl="0" w:tplc="1BD634C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520" w:hanging="360"/>
      </w:pPr>
    </w:lvl>
    <w:lvl w:ilvl="2" w:tplc="0415001B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5"/>
  </w:num>
  <w:num w:numId="12">
    <w:abstractNumId w:val="11"/>
  </w:num>
  <w:num w:numId="13">
    <w:abstractNumId w:val="10"/>
  </w:num>
  <w:num w:numId="14">
    <w:abstractNumId w:val="12"/>
  </w:num>
  <w:num w:numId="15">
    <w:abstractNumId w:val="19"/>
  </w:num>
  <w:num w:numId="16">
    <w:abstractNumId w:val="18"/>
  </w:num>
  <w:num w:numId="17">
    <w:abstractNumId w:val="9"/>
  </w:num>
  <w:num w:numId="18">
    <w:abstractNumId w:val="14"/>
  </w:num>
  <w:num w:numId="19">
    <w:abstractNumId w:val="16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63F54"/>
    <w:rsid w:val="0015074B"/>
    <w:rsid w:val="0029639D"/>
    <w:rsid w:val="002C564A"/>
    <w:rsid w:val="00326F90"/>
    <w:rsid w:val="00430FFE"/>
    <w:rsid w:val="0094254D"/>
    <w:rsid w:val="00A23DFE"/>
    <w:rsid w:val="00AA1D8D"/>
    <w:rsid w:val="00AB537B"/>
    <w:rsid w:val="00B47730"/>
    <w:rsid w:val="00CB0664"/>
    <w:rsid w:val="00CD11EF"/>
    <w:rsid w:val="00D20EC5"/>
    <w:rsid w:val="00E8041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9D292EDC-C642-4330-A6E4-7212DA09B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nyWeb">
    <w:name w:val="Normal (Web)"/>
    <w:basedOn w:val="Normalny"/>
    <w:uiPriority w:val="99"/>
    <w:semiHidden/>
    <w:unhideWhenUsed/>
    <w:rsid w:val="00AB5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0BCB6C-907F-49EE-9A4D-A79E8B841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724</Words>
  <Characters>4344</Characters>
  <Application>Microsoft Office Word</Application>
  <DocSecurity>0</DocSecurity>
  <Lines>36</Lines>
  <Paragraphs>10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5058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Konto Microsoft</cp:lastModifiedBy>
  <cp:revision>5</cp:revision>
  <dcterms:created xsi:type="dcterms:W3CDTF">2024-09-02T18:03:00Z</dcterms:created>
  <dcterms:modified xsi:type="dcterms:W3CDTF">2024-09-02T18:03:00Z</dcterms:modified>
  <cp:category/>
</cp:coreProperties>
</file>